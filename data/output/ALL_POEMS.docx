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CD2892" w14:textId="24CADB66" w:rsidR="009B250B" w:rsidRDefault="00C50058">
      <w:pPr>
        <w:rPr>
          <w:rFonts w:hint="eastAsia"/>
        </w:rPr>
      </w:pPr>
      <w:r>
        <w:t>N</w:t>
      </w:r>
      <w:r w:rsidR="006A3D48">
        <w:t>o</w:t>
      </w:r>
      <w:r>
        <w:t xml:space="preserve"> hope to acquire</w:t>
      </w:r>
      <w:r>
        <w:br/>
        <w:t>Is the wisdom of humility: humility is endless.</w:t>
      </w:r>
      <w:r>
        <w:br/>
        <w:t>The houses are all gone under the sea.</w:t>
      </w:r>
      <w:r>
        <w:br/>
        <w:t>The dancers are all gone under the hill.</w:t>
      </w:r>
      <w:r>
        <w:br/>
        <w:t>O dark dark dark. they all go into the dark,</w:t>
      </w:r>
      <w:r>
        <w:br/>
        <w:t>The vacant interstellar spaces, the vacant into the vacant,</w:t>
      </w:r>
      <w:r>
        <w:br/>
        <w:t xml:space="preserve">The </w:t>
      </w:r>
      <w:r>
        <w:t>captains, merchant bankers, eminent men of letters,</w:t>
      </w:r>
      <w:r>
        <w:br/>
        <w:t>The generous patrons of art, the statesmen and the rulers,</w:t>
      </w:r>
      <w:r>
        <w:br/>
        <w:t>Distinguished civil servants, chairmen of many committees,</w:t>
      </w:r>
      <w:r>
        <w:br/>
        <w:t>Industrial lords and petty contractors, all go into the dark,</w:t>
      </w:r>
      <w:r>
        <w:br/>
        <w:t>And dark the sun and moo</w:t>
      </w:r>
      <w:r>
        <w:t>n, and the almanach de gotha</w:t>
      </w:r>
      <w:r>
        <w:br/>
        <w:t>And the stock exchange gazette, the directory of directors,</w:t>
      </w:r>
      <w:r>
        <w:br/>
        <w:t>And cold the sense and lost the motive of action.</w:t>
      </w:r>
      <w:r>
        <w:br/>
        <w:t>And we all go with them, into the silent funeral,</w:t>
      </w:r>
      <w:r>
        <w:br/>
        <w:t>Nobody's funeral, for there is no one to bury.</w:t>
      </w:r>
      <w:r>
        <w:br/>
        <w:t>I said to my soul, b</w:t>
      </w:r>
      <w:r>
        <w:t>e still, and let the dark come upon you</w:t>
      </w:r>
      <w:r>
        <w:br/>
        <w:t>Which shall be the darkness of god. as, in a the</w:t>
      </w:r>
    </w:p>
    <w:p w14:paraId="529A548F" w14:textId="77777777" w:rsidR="009B250B" w:rsidRDefault="009B250B">
      <w:pPr>
        <w:rPr>
          <w:rFonts w:hint="eastAsia"/>
        </w:rPr>
      </w:pPr>
      <w:r>
        <w:rPr>
          <w:rFonts w:hint="eastAsia"/>
        </w:rPr>
        <w:br w:type="page"/>
      </w:r>
    </w:p>
    <w:p w14:paraId="05AAE4E5" w14:textId="77777777" w:rsidR="009B250B" w:rsidRDefault="00C50058">
      <w:pPr>
        <w:rPr>
          <w:rFonts w:hint="eastAsia"/>
        </w:rPr>
      </w:pPr>
      <w:r>
        <w:lastRenderedPageBreak/>
        <w:br/>
      </w:r>
      <w:r>
        <w:br/>
        <w:t>Fog</w:t>
      </w:r>
      <w:r>
        <w:br/>
        <w:t>The tolling bell</w:t>
      </w:r>
      <w:r>
        <w:br/>
        <w:t>Measures time not our time, rung by the unhurried</w:t>
      </w:r>
      <w:r>
        <w:br/>
        <w:t>Ground swell, a time</w:t>
      </w:r>
      <w:r>
        <w:br/>
        <w:t>Older than the time of chronometers, older</w:t>
      </w:r>
      <w:r>
        <w:br/>
        <w:t>Than time counted by anxious wo</w:t>
      </w:r>
      <w:r>
        <w:t>rried women</w:t>
      </w:r>
      <w:r>
        <w:br/>
        <w:t>Lying awake, calculating the future,</w:t>
      </w:r>
      <w:r>
        <w:br/>
        <w:t>Trying to unweave, unwind, unravel</w:t>
      </w:r>
      <w:r>
        <w:br/>
        <w:t>And piece together the past and the future,</w:t>
      </w:r>
      <w:r>
        <w:br/>
        <w:t>Between midnight and dawn, when the past is all deception,</w:t>
      </w:r>
      <w:r>
        <w:br/>
        <w:t>The future futureless, before the morning watch</w:t>
      </w:r>
      <w:r>
        <w:br/>
        <w:t>When time stops and t</w:t>
      </w:r>
      <w:r>
        <w:t>ime is never ending;</w:t>
      </w:r>
      <w:r>
        <w:br/>
        <w:t>And the ground swell, that is and was from the beginning,</w:t>
      </w:r>
      <w:r>
        <w:br/>
        <w:t>Clangs</w:t>
      </w:r>
      <w:r>
        <w:br/>
        <w:t>The bell.</w:t>
      </w:r>
      <w:r>
        <w:br/>
        <w:t>Where is there an end of it, the soundless wailing,</w:t>
      </w:r>
      <w:r>
        <w:br/>
        <w:t>The silent withering of autumn flowers</w:t>
      </w:r>
      <w:r>
        <w:br/>
        <w:t>Dropping their petals and remaining motionless;</w:t>
      </w:r>
      <w:r>
        <w:br/>
        <w:t>Where is there an end</w:t>
      </w:r>
      <w:r>
        <w:t xml:space="preserve"> to the drifting wreckage,</w:t>
      </w:r>
      <w:r>
        <w:br/>
        <w:t>The prayer of the bone on the beach, the unprayable</w:t>
      </w:r>
      <w:r>
        <w:br/>
        <w:t>Prayer at the calamitous annunciation?</w:t>
      </w:r>
      <w:r>
        <w:br/>
        <w:t xml:space="preserve">    there is no end, but addition: the trailing</w:t>
      </w:r>
      <w:r>
        <w:br/>
        <w:t>Conseq</w:t>
      </w:r>
      <w:r w:rsidR="009B250B">
        <w:t>uence</w:t>
      </w:r>
      <w:r>
        <w:br/>
      </w:r>
    </w:p>
    <w:p w14:paraId="081BCABC" w14:textId="77777777" w:rsidR="009B250B" w:rsidRDefault="009B250B">
      <w:pPr>
        <w:rPr>
          <w:rFonts w:hint="eastAsia"/>
        </w:rPr>
      </w:pPr>
      <w:r>
        <w:rPr>
          <w:rFonts w:hint="eastAsia"/>
        </w:rPr>
        <w:br w:type="page"/>
      </w:r>
    </w:p>
    <w:p w14:paraId="2D3D41D9" w14:textId="154FA7A2" w:rsidR="009B250B" w:rsidRDefault="00C50058">
      <w:pPr>
        <w:rPr>
          <w:rFonts w:hint="eastAsia"/>
        </w:rPr>
      </w:pPr>
      <w:r>
        <w:br/>
        <w:t>S</w:t>
      </w:r>
      <w:r w:rsidR="006A3D48">
        <w:t>o</w:t>
      </w:r>
      <w:r>
        <w:t>, he took me out on a sled,</w:t>
      </w:r>
      <w:r>
        <w:br/>
        <w:t>And</w:t>
      </w:r>
      <w:r w:rsidR="00A509DD">
        <w:t xml:space="preserve"> I </w:t>
      </w:r>
      <w:r>
        <w:t>was frightened. he said, marie,</w:t>
      </w:r>
      <w:r>
        <w:br/>
        <w:t xml:space="preserve">Marie, hold on </w:t>
      </w:r>
      <w:r>
        <w:t>tight. and down we went.</w:t>
      </w:r>
      <w:r>
        <w:br/>
        <w:t>In the mountains, there you feel free.</w:t>
      </w:r>
      <w:r>
        <w:br/>
        <w:t>I read, much of the night, and go south in the winter.</w:t>
      </w:r>
      <w:r>
        <w:br/>
        <w:t>What are the roots that clutch, what branches grow</w:t>
      </w:r>
      <w:r>
        <w:br/>
        <w:t>Out of this stony rubbish? son of man,</w:t>
      </w:r>
      <w:r>
        <w:br/>
        <w:t>You cannot say, or guess, for you know only</w:t>
      </w:r>
      <w:r>
        <w:br/>
        <w:t>A h</w:t>
      </w:r>
      <w:r>
        <w:t>eap of broken images, where the sun beats,</w:t>
      </w:r>
      <w:r>
        <w:br/>
        <w:t>And the dead tree gives no shelter, the cricket no relief,</w:t>
      </w:r>
      <w:r>
        <w:br/>
        <w:t>And the dry stone no sound of water. only</w:t>
      </w:r>
      <w:r>
        <w:br/>
        <w:t>There is shadow under this red rock,</w:t>
      </w:r>
      <w:r>
        <w:br/>
        <w:t>(come in under the shadow of this red rock),</w:t>
      </w:r>
      <w:r>
        <w:br/>
        <w:t>And</w:t>
      </w:r>
      <w:r w:rsidR="00A509DD">
        <w:t xml:space="preserve"> I </w:t>
      </w:r>
      <w:r>
        <w:t xml:space="preserve">will show you something </w:t>
      </w:r>
      <w:r>
        <w:t>different from either</w:t>
      </w:r>
      <w:r>
        <w:br/>
        <w:t>Your shadow at morning striding behind you</w:t>
      </w:r>
      <w:r>
        <w:br/>
        <w:t>Or your shadow at evening rising to meet you;</w:t>
      </w:r>
      <w:r>
        <w:br/>
        <w:t>I will show you fear in a handful of dust.</w:t>
      </w:r>
      <w:r>
        <w:br/>
        <w:t xml:space="preserve">    frisch weht der wind</w:t>
      </w:r>
      <w:r>
        <w:br/>
        <w:t xml:space="preserve">    der heimat zu</w:t>
      </w:r>
      <w:r>
        <w:br/>
        <w:t xml:space="preserve">    mein irisch kind,</w:t>
      </w:r>
      <w:r>
        <w:br/>
        <w:t xml:space="preserve">    wo weilest du?</w:t>
      </w:r>
      <w:r>
        <w:br/>
        <w:t xml:space="preserve">"you gave me </w:t>
      </w:r>
      <w:proofErr w:type="spellStart"/>
      <w:r>
        <w:t>hyaci</w:t>
      </w:r>
      <w:proofErr w:type="spellEnd"/>
      <w:r w:rsidR="009B250B">
        <w:rPr>
          <w:rFonts w:hint="eastAsia"/>
        </w:rPr>
        <w:t>”</w:t>
      </w:r>
      <w:r>
        <w:br/>
      </w:r>
    </w:p>
    <w:p w14:paraId="2213FA79" w14:textId="77777777" w:rsidR="009B250B" w:rsidRDefault="009B250B">
      <w:pPr>
        <w:rPr>
          <w:rFonts w:hint="eastAsia"/>
        </w:rPr>
      </w:pPr>
      <w:r>
        <w:rPr>
          <w:rFonts w:hint="eastAsia"/>
        </w:rPr>
        <w:br w:type="page"/>
      </w:r>
    </w:p>
    <w:p w14:paraId="737CC939" w14:textId="77777777" w:rsidR="009B250B" w:rsidRDefault="00C50058">
      <w:pPr>
        <w:rPr>
          <w:rFonts w:hint="eastAsia"/>
        </w:rPr>
      </w:pPr>
      <w:r>
        <w:br/>
        <w:t>Them as forever bailing,</w:t>
      </w:r>
      <w:r>
        <w:br/>
        <w:t>Setting and hauling, while the north east lowers</w:t>
      </w:r>
      <w:r>
        <w:br/>
        <w:t>Over shallow banks unchanging and erosionless</w:t>
      </w:r>
      <w:r>
        <w:br/>
        <w:t>Or drawing their money, drying sails at dockage;</w:t>
      </w:r>
      <w:r>
        <w:br/>
        <w:t>Not as making a trip that will be unpayable</w:t>
      </w:r>
      <w:r>
        <w:br/>
        <w:t>For a haul that will not bear examination</w:t>
      </w:r>
      <w:r>
        <w:t>.</w:t>
      </w:r>
      <w:r>
        <w:br/>
        <w:t xml:space="preserve">      there is no end of it, the voiceless wailing,</w:t>
      </w:r>
      <w:r>
        <w:br/>
        <w:t>No end to the withering of withered flowers,</w:t>
      </w:r>
      <w:r>
        <w:br/>
        <w:t>To the movement of pain that is painless and motionless,</w:t>
      </w:r>
      <w:r>
        <w:br/>
        <w:t>To the drift of the sea and the drifting wreckage,</w:t>
      </w:r>
      <w:r>
        <w:br/>
        <w:t>The bone's prayer to death its god. only the hard</w:t>
      </w:r>
      <w:r>
        <w:t>ly, barely prayable</w:t>
      </w:r>
      <w:r>
        <w:br/>
        <w:t>Prayer of the one annunciation.</w:t>
      </w:r>
      <w:r>
        <w:br/>
        <w:t xml:space="preserve">      it seems, as one becomes older,</w:t>
      </w:r>
      <w:r>
        <w:br/>
        <w:t>That the past has another pattern, and ceases to be a mere sequence-</w:t>
      </w:r>
      <w:r>
        <w:br/>
        <w:t>Or even development: the latter a partial fallacy</w:t>
      </w:r>
      <w:r>
        <w:br/>
        <w:t>Encouraged by superficial notions of evolution,</w:t>
      </w:r>
      <w:r>
        <w:br/>
        <w:t>Which becomes, in the popular mind, a means of disowning the past.</w:t>
      </w:r>
      <w:r>
        <w:br/>
        <w:t>The moments of happiness - not the sense of well-being,</w:t>
      </w:r>
      <w:r>
        <w:br/>
        <w:t>Fruition, fulfilment, security or affecton,</w:t>
      </w:r>
      <w:r>
        <w:br/>
        <w:t>Or even a very good dinner, but the sudden illumin</w:t>
      </w:r>
      <w:r>
        <w:br/>
      </w:r>
    </w:p>
    <w:p w14:paraId="154084AC" w14:textId="77777777" w:rsidR="009B250B" w:rsidRDefault="009B250B">
      <w:pPr>
        <w:rPr>
          <w:rFonts w:hint="eastAsia"/>
        </w:rPr>
      </w:pPr>
      <w:r>
        <w:rPr>
          <w:rFonts w:hint="eastAsia"/>
        </w:rPr>
        <w:br w:type="page"/>
      </w:r>
    </w:p>
    <w:p w14:paraId="04EAE21E" w14:textId="77777777" w:rsidR="00560F54" w:rsidRDefault="00C50058">
      <w:pPr>
        <w:rPr>
          <w:rFonts w:hint="eastAsia"/>
        </w:rPr>
      </w:pPr>
      <w:r>
        <w:br/>
        <w:t>The moment which is not of action or</w:t>
      </w:r>
      <w:r>
        <w:t xml:space="preserve"> inaction</w:t>
      </w:r>
      <w:r>
        <w:br/>
        <w:t>You can receive this: 'on whatever sphere of being</w:t>
      </w:r>
      <w:r>
        <w:br/>
        <w:t>The mind of a man may be intent</w:t>
      </w:r>
      <w:r>
        <w:br/>
        <w:t>At the time of death' - that is the one action</w:t>
      </w:r>
      <w:r>
        <w:br/>
        <w:t>(and the time of death is every moment)</w:t>
      </w:r>
      <w:r>
        <w:br/>
        <w:t>Which shall fructify in the lives of others:</w:t>
      </w:r>
      <w:r>
        <w:br/>
        <w:t>And do not think of the fruit o</w:t>
      </w:r>
      <w:r>
        <w:t>f action.</w:t>
      </w:r>
      <w:r>
        <w:br/>
        <w:t>Fare forward.</w:t>
      </w:r>
      <w:r>
        <w:br/>
        <w:t xml:space="preserve">                       o voyagers, o seamen,</w:t>
      </w:r>
      <w:r>
        <w:br/>
        <w:t>You who came to port, and you whose bodies</w:t>
      </w:r>
      <w:r>
        <w:br/>
        <w:t>Will suffer the trial and judgement of the sea,</w:t>
      </w:r>
      <w:r>
        <w:br/>
        <w:t>Or whatever event, this is your real destination."</w:t>
      </w:r>
      <w:r>
        <w:br/>
        <w:t>So krishna, as when he admonished arjuna</w:t>
      </w:r>
      <w:r>
        <w:br/>
        <w:t>On t</w:t>
      </w:r>
      <w:r>
        <w:t>he field of battle.</w:t>
      </w:r>
      <w:r>
        <w:br/>
        <w:t xml:space="preserve">                                           not fare well,</w:t>
      </w:r>
      <w:r>
        <w:br/>
        <w:t>But fare forward, voyagers.</w:t>
      </w:r>
      <w:r>
        <w:br/>
        <w:t xml:space="preserve">      lady, whose shrine stands on the promontory,</w:t>
      </w:r>
      <w:r>
        <w:br/>
        <w:t>Pray for all those who are in ships, those</w:t>
      </w:r>
      <w:r>
        <w:br/>
        <w:t>Whose business has to do with fish, and</w:t>
      </w:r>
      <w:r>
        <w:br/>
        <w:t xml:space="preserve">Those concerned </w:t>
      </w:r>
      <w:r>
        <w:t>with every lawful traffic</w:t>
      </w:r>
      <w:r>
        <w:br/>
        <w:t>And those who conduct them.</w:t>
      </w:r>
      <w:r>
        <w:br/>
        <w:t xml:space="preserve">      repeat a prayer also on behalf of</w:t>
      </w:r>
      <w:r>
        <w:br/>
        <w:t>Women who have</w:t>
      </w:r>
      <w:r>
        <w:t xml:space="preserve"> seen their sons or husbands</w:t>
      </w:r>
      <w:r>
        <w:br/>
        <w:t>Set</w:t>
      </w:r>
      <w:r w:rsidR="009B250B">
        <w:t xml:space="preserve"> apart</w:t>
      </w:r>
    </w:p>
    <w:p w14:paraId="5E7F4DE7" w14:textId="77777777" w:rsidR="00560F54" w:rsidRDefault="00560F54">
      <w:pPr>
        <w:rPr>
          <w:rFonts w:hint="eastAsia"/>
        </w:rPr>
      </w:pPr>
      <w:r>
        <w:rPr>
          <w:rFonts w:hint="eastAsia"/>
        </w:rPr>
        <w:br w:type="page"/>
      </w:r>
    </w:p>
    <w:p w14:paraId="2A039B73" w14:textId="77777777" w:rsidR="00560F54" w:rsidRDefault="00C50058">
      <w:pPr>
        <w:rPr>
          <w:rFonts w:hint="eastAsia"/>
        </w:rPr>
      </w:pPr>
      <w:r>
        <w:br/>
      </w:r>
      <w:r>
        <w:br/>
        <w:t>Like a broken king,</w:t>
      </w:r>
      <w:r>
        <w:br/>
        <w:t>If you came by day not knowing what you came for,</w:t>
      </w:r>
      <w:r>
        <w:br/>
        <w:t>It would be the same, when you leave the rou</w:t>
      </w:r>
      <w:r>
        <w:t>gh road</w:t>
      </w:r>
      <w:r>
        <w:br/>
        <w:t>And turn behind the pig-sty to the dull facade</w:t>
      </w:r>
      <w:r>
        <w:br/>
        <w:t>And the tombstone. and what you thought you came for</w:t>
      </w:r>
      <w:r>
        <w:br/>
        <w:t>Is only a shell, a husk of meaning</w:t>
      </w:r>
      <w:r>
        <w:br/>
        <w:t>From which the purpose breaks only when it is fulfilled</w:t>
      </w:r>
      <w:r>
        <w:br/>
        <w:t>If at all. either you had no purpose</w:t>
      </w:r>
      <w:r>
        <w:br/>
        <w:t>Or the purpose is be</w:t>
      </w:r>
      <w:r>
        <w:t>yond the end you figured</w:t>
      </w:r>
      <w:r>
        <w:br/>
        <w:t>And is altered in fulfilment. there are other places</w:t>
      </w:r>
      <w:r>
        <w:br/>
        <w:t>Which also are the world's end, some at the sea jaws,</w:t>
      </w:r>
      <w:r>
        <w:br/>
        <w:t>Or over a dark lake, in a desert or a city--</w:t>
      </w:r>
      <w:r>
        <w:br/>
        <w:t>But this is the nearest, in place and time,</w:t>
      </w:r>
      <w:r>
        <w:br/>
        <w:t>Now and in england.</w:t>
      </w:r>
      <w:r>
        <w:br/>
        <w:t>If you came thi</w:t>
      </w:r>
      <w:r>
        <w:t>s way,</w:t>
      </w:r>
      <w:r>
        <w:br/>
        <w:t>Taking any route, starting from anywhere,</w:t>
      </w:r>
      <w:r>
        <w:br/>
        <w:t>At any time or at any season,</w:t>
      </w:r>
      <w:r>
        <w:br/>
        <w:t>It would always be the same: you would have to put off</w:t>
      </w:r>
      <w:r>
        <w:br/>
        <w:t>Sense and notion. you are not here to verify,</w:t>
      </w:r>
      <w:r>
        <w:br/>
        <w:t>Instruct yourself, or inform curiosity</w:t>
      </w:r>
      <w:r>
        <w:br/>
        <w:t>Or carry report. you are here to kne</w:t>
      </w:r>
      <w:r>
        <w:br/>
      </w:r>
    </w:p>
    <w:p w14:paraId="3468D61E" w14:textId="77777777" w:rsidR="00560F54" w:rsidRDefault="00560F54">
      <w:pPr>
        <w:rPr>
          <w:rFonts w:hint="eastAsia"/>
        </w:rPr>
      </w:pPr>
      <w:r>
        <w:rPr>
          <w:rFonts w:hint="eastAsia"/>
        </w:rPr>
        <w:br w:type="page"/>
      </w:r>
    </w:p>
    <w:p w14:paraId="3A66BBBD" w14:textId="349901E2" w:rsidR="00560F54" w:rsidRDefault="00C50058">
      <w:pPr>
        <w:rPr>
          <w:rFonts w:hint="eastAsia"/>
        </w:rPr>
      </w:pPr>
      <w:r>
        <w:br/>
        <w:t>Lost word is lost, if the spent word is spent</w:t>
      </w:r>
      <w:r>
        <w:br/>
        <w:t>If the unheard, unspoken</w:t>
      </w:r>
      <w:r>
        <w:br/>
        <w:t>Word is unspoken, unheard;</w:t>
      </w:r>
      <w:r>
        <w:br/>
        <w:t>Still is the unspoken word, the word unheard,</w:t>
      </w:r>
      <w:r>
        <w:br/>
        <w:t>The word without a word, the word within</w:t>
      </w:r>
      <w:r>
        <w:br/>
        <w:t>The world and for the world;</w:t>
      </w:r>
      <w:r>
        <w:br/>
        <w:t>And the light shone in darkness and</w:t>
      </w:r>
      <w:r>
        <w:br/>
        <w:t>Again</w:t>
      </w:r>
      <w:r>
        <w:t>st the word the unstilled world still whirled</w:t>
      </w:r>
      <w:r>
        <w:br/>
        <w:t>About the centre of the silent word.</w:t>
      </w:r>
      <w:r>
        <w:br/>
        <w:t>O my people, what have</w:t>
      </w:r>
      <w:r w:rsidR="00A509DD">
        <w:t xml:space="preserve"> I </w:t>
      </w:r>
      <w:r>
        <w:t>done unto thee.</w:t>
      </w:r>
      <w:r>
        <w:br/>
        <w:t>Where shall the word be found, where will the word</w:t>
      </w:r>
      <w:r>
        <w:br/>
        <w:t>Resound? not here, there is not enough silence</w:t>
      </w:r>
      <w:r>
        <w:br/>
        <w:t xml:space="preserve">Not on the sea or on the islands, </w:t>
      </w:r>
      <w:r>
        <w:t>not</w:t>
      </w:r>
      <w:r>
        <w:br/>
        <w:t>On the mainland, in the desert or the rain land,</w:t>
      </w:r>
      <w:r>
        <w:br/>
        <w:t>For those who walk in darkness</w:t>
      </w:r>
      <w:r>
        <w:br/>
        <w:t>Both in the day time and in the night time</w:t>
      </w:r>
      <w:r>
        <w:br/>
        <w:t>The right time and the right place are not here</w:t>
      </w:r>
      <w:r>
        <w:br/>
        <w:t>No place of grace for those who avoid the face</w:t>
      </w:r>
      <w:r>
        <w:br/>
        <w:t>No time to rejoice for those who w</w:t>
      </w:r>
      <w:r>
        <w:t>alk among noise and deny the voice</w:t>
      </w:r>
      <w:r>
        <w:br/>
        <w:t>Will the veiled sister pray for</w:t>
      </w:r>
      <w:r>
        <w:br/>
        <w:t>Those who walk in dark</w:t>
      </w:r>
      <w:r>
        <w:br/>
      </w:r>
    </w:p>
    <w:p w14:paraId="4A834FA2" w14:textId="77777777" w:rsidR="00560F54" w:rsidRDefault="00560F54">
      <w:pPr>
        <w:rPr>
          <w:rFonts w:hint="eastAsia"/>
        </w:rPr>
      </w:pPr>
      <w:r>
        <w:rPr>
          <w:rFonts w:hint="eastAsia"/>
        </w:rPr>
        <w:br w:type="page"/>
      </w:r>
    </w:p>
    <w:p w14:paraId="5D882234" w14:textId="6C154901" w:rsidR="00560F54" w:rsidRDefault="00C50058">
      <w:pPr>
        <w:rPr>
          <w:rFonts w:hint="eastAsia"/>
        </w:rPr>
      </w:pPr>
      <w:r>
        <w:br/>
        <w:t>Every street lamp that</w:t>
      </w:r>
      <w:r w:rsidR="00A509DD">
        <w:t xml:space="preserve"> I </w:t>
      </w:r>
      <w:r>
        <w:t>pass</w:t>
      </w:r>
      <w:r>
        <w:br/>
        <w:t>Beats like a fatalistic drum,</w:t>
      </w:r>
      <w:r>
        <w:br/>
        <w:t>And through the spaces of the dark</w:t>
      </w:r>
      <w:r>
        <w:br/>
        <w:t>Midnight shakes the memory</w:t>
      </w:r>
      <w:r>
        <w:br/>
        <w:t>As a madman shakes a dead geranium.</w:t>
      </w:r>
      <w:r>
        <w:br/>
        <w:t>Half-pa</w:t>
      </w:r>
      <w:r>
        <w:t>st one,</w:t>
      </w:r>
      <w:r>
        <w:br/>
        <w:t>The street lamp sputtered,</w:t>
      </w:r>
      <w:r>
        <w:br/>
        <w:t>The street lamp muttered,</w:t>
      </w:r>
      <w:r>
        <w:br/>
        <w:t>The street lamp said, “regard that woman</w:t>
      </w:r>
      <w:r>
        <w:br/>
        <w:t>Who hesitates toward you in the light of the door</w:t>
      </w:r>
      <w:r>
        <w:br/>
        <w:t>Which opens on her like a grin.</w:t>
      </w:r>
      <w:r>
        <w:br/>
        <w:t>You see the border of her dress</w:t>
      </w:r>
      <w:r>
        <w:br/>
        <w:t>Is torn and stained with sand,</w:t>
      </w:r>
      <w:r>
        <w:br/>
        <w:t>And you s</w:t>
      </w:r>
      <w:r>
        <w:t>ee the corner of her eye</w:t>
      </w:r>
      <w:r>
        <w:br/>
        <w:t>Twists like a crooked pin.”</w:t>
      </w:r>
      <w:r>
        <w:br/>
        <w:t>The memory throws up high and dry</w:t>
      </w:r>
      <w:r>
        <w:br/>
        <w:t>A crowd of twisted things;</w:t>
      </w:r>
      <w:r>
        <w:br/>
        <w:t>A twisted branch upon the beach</w:t>
      </w:r>
      <w:r>
        <w:br/>
        <w:t>Eaten smooth, and polished</w:t>
      </w:r>
      <w:r>
        <w:br/>
        <w:t>As if the world gave up</w:t>
      </w:r>
      <w:r>
        <w:br/>
        <w:t>The secret of its skeleton,</w:t>
      </w:r>
      <w:r>
        <w:br/>
        <w:t>Stiff and white.</w:t>
      </w:r>
      <w:r>
        <w:br/>
        <w:t>A broken sprin</w:t>
      </w:r>
      <w:r>
        <w:t>g in a factory yard,</w:t>
      </w:r>
      <w:r>
        <w:br/>
        <w:t>Rust that clings to the form that the strength has left</w:t>
      </w:r>
      <w:r>
        <w:br/>
        <w:t>Hard and curled and ready to snap.</w:t>
      </w:r>
      <w:r>
        <w:br/>
        <w:t>Half-past two,</w:t>
      </w:r>
      <w:r>
        <w:br/>
        <w:t>The street-lamp said,</w:t>
      </w:r>
      <w:r>
        <w:br/>
        <w:t>“remark the cat which flattens itself in the gutter,</w:t>
      </w:r>
      <w:r>
        <w:br/>
        <w:t>Slips out its tongue</w:t>
      </w:r>
      <w:r>
        <w:br/>
        <w:t>And devours a morsel of rancid bu</w:t>
      </w:r>
      <w:r>
        <w:t>t</w:t>
      </w:r>
      <w:r>
        <w:br/>
      </w:r>
    </w:p>
    <w:p w14:paraId="54DCD0FD" w14:textId="77777777" w:rsidR="00560F54" w:rsidRDefault="00560F54">
      <w:pPr>
        <w:rPr>
          <w:rFonts w:hint="eastAsia"/>
        </w:rPr>
      </w:pPr>
      <w:r>
        <w:rPr>
          <w:rFonts w:hint="eastAsia"/>
        </w:rPr>
        <w:br w:type="page"/>
      </w:r>
    </w:p>
    <w:p w14:paraId="15E17049" w14:textId="77777777" w:rsidR="00473D75" w:rsidRDefault="00C50058">
      <w:pPr>
        <w:rPr>
          <w:rFonts w:hint="eastAsia"/>
        </w:rPr>
      </w:pPr>
      <w:r>
        <w:br/>
        <w:t>En the sense has cooled,</w:t>
      </w:r>
      <w:r>
        <w:br/>
        <w:t>With pungent sauces, multiply variety</w:t>
      </w:r>
      <w:r>
        <w:br/>
        <w:t>In a wilderness of mirrors. what will the spider do,</w:t>
      </w:r>
      <w:r>
        <w:br/>
        <w:t>Suspend its operations, will the weevil</w:t>
      </w:r>
      <w:r>
        <w:br/>
        <w:t>Delay? de bailhache, fresca, mrs. cammel, whirled</w:t>
      </w:r>
      <w:r>
        <w:br/>
        <w:t>Beyond the circuit of the shuddering bear</w:t>
      </w:r>
      <w:r>
        <w:br/>
        <w:t>In fr</w:t>
      </w:r>
      <w:r>
        <w:t>actured atoms. gull against the wind, in the windy straits</w:t>
      </w:r>
      <w:r>
        <w:br/>
        <w:t>Of belle isle, or running on the horn,</w:t>
      </w:r>
      <w:r>
        <w:br/>
        <w:t>White feathers in the snow, the gulf claims,</w:t>
      </w:r>
      <w:r>
        <w:br/>
        <w:t>And an old man driven by the trades</w:t>
      </w:r>
      <w:r>
        <w:br/>
        <w:t>To a a sleepy corner.</w:t>
      </w:r>
      <w:r>
        <w:br/>
        <w:t xml:space="preserve">                    tenants of the house,</w:t>
      </w:r>
      <w:r>
        <w:br/>
        <w:t>Thoughts of a</w:t>
      </w:r>
      <w:r>
        <w:t xml:space="preserve"> dry brain in a dry season.</w:t>
      </w:r>
      <w:r>
        <w:br/>
        <w:t>Growltiger was a bravo cat, who lived upon a barge;</w:t>
      </w:r>
      <w:r>
        <w:br/>
        <w:t>In fact he was the roughest cat that ever roamed at large.</w:t>
      </w:r>
      <w:r>
        <w:br/>
        <w:t>From gravesend up to oxford he pursued his evil aims,</w:t>
      </w:r>
      <w:r>
        <w:br/>
        <w:t>Rejoicing in his title of "the terror of the thames."</w:t>
      </w:r>
      <w:r>
        <w:br/>
        <w:t>His manne</w:t>
      </w:r>
      <w:r>
        <w:t>rs and appearance did not calculate to please;</w:t>
      </w:r>
      <w:r>
        <w:br/>
        <w:t>His coat was torn and seedy, he was baggy at the knees;</w:t>
      </w:r>
      <w:r>
        <w:br/>
        <w:t>One ear was</w:t>
      </w:r>
      <w:r w:rsidR="00560F54">
        <w:t xml:space="preserve"> soft</w:t>
      </w:r>
    </w:p>
    <w:p w14:paraId="21C639A8" w14:textId="77777777" w:rsidR="00473D75" w:rsidRDefault="00473D75">
      <w:pPr>
        <w:rPr>
          <w:rFonts w:hint="eastAsia"/>
        </w:rPr>
      </w:pPr>
      <w:r>
        <w:rPr>
          <w:rFonts w:hint="eastAsia"/>
        </w:rPr>
        <w:br w:type="page"/>
      </w:r>
    </w:p>
    <w:p w14:paraId="7E33075B" w14:textId="77777777" w:rsidR="00473D75" w:rsidRDefault="00C50058">
      <w:pPr>
        <w:rPr>
          <w:rFonts w:hint="eastAsia"/>
        </w:rPr>
      </w:pPr>
      <w:r>
        <w:br/>
      </w:r>
      <w:r>
        <w:br/>
      </w:r>
      <w:proofErr w:type="spellStart"/>
      <w:r>
        <w:t>Ays</w:t>
      </w:r>
      <w:proofErr w:type="spellEnd"/>
      <w:r>
        <w:t xml:space="preserve"> on the wrong side of every door,</w:t>
      </w:r>
      <w:r>
        <w:br/>
        <w:t>And as soon as he's at home, then he'd like to get about.</w:t>
      </w:r>
      <w:r>
        <w:br/>
        <w:t>He likes to lie in the bureau drawer,</w:t>
      </w:r>
      <w:r>
        <w:br/>
        <w:t xml:space="preserve">But he </w:t>
      </w:r>
      <w:r>
        <w:t>makes such a fuss if he can't get out.</w:t>
      </w:r>
      <w:r>
        <w:br/>
        <w:t>Yes the rum tum tugger is a curious cat--</w:t>
      </w:r>
      <w:r>
        <w:br/>
        <w:t>And there isn't any use for you to doubt it:</w:t>
      </w:r>
      <w:r>
        <w:br/>
        <w:t>For he will do</w:t>
      </w:r>
      <w:r>
        <w:br/>
        <w:t>As he do do</w:t>
      </w:r>
      <w:r>
        <w:br/>
        <w:t>And there's no doing anything about it!</w:t>
      </w:r>
      <w:r>
        <w:br/>
        <w:t>The rum tum tugger is a curious beast:</w:t>
      </w:r>
      <w:r>
        <w:br/>
        <w:t>His disobliging ways are</w:t>
      </w:r>
      <w:r>
        <w:t xml:space="preserve"> a matter of habit.</w:t>
      </w:r>
      <w:r>
        <w:br/>
        <w:t>If you offer him fish then he always wants a feast;</w:t>
      </w:r>
      <w:r>
        <w:br/>
        <w:t>When there isn't any fish then he won't eat rabbit.</w:t>
      </w:r>
      <w:r>
        <w:br/>
        <w:t>If you offer him cream then he sniffs and sneers,</w:t>
      </w:r>
      <w:r>
        <w:br/>
        <w:t>For he only likes what he finds for himself;</w:t>
      </w:r>
      <w:r>
        <w:br/>
        <w:t>So you'll catch him in it right up to</w:t>
      </w:r>
      <w:r>
        <w:t xml:space="preserve"> the ears,</w:t>
      </w:r>
      <w:r>
        <w:br/>
        <w:t>If you put it away on the larder shelf.</w:t>
      </w:r>
      <w:r>
        <w:br/>
        <w:t>The rum tum tugger is artful and knowing,</w:t>
      </w:r>
      <w:r>
        <w:br/>
        <w:t>The rum tum tugger doesn't care for a cuddle;</w:t>
      </w:r>
      <w:r>
        <w:br/>
        <w:t>But he'll leap on your lap in the middle of your sewing,</w:t>
      </w:r>
      <w:r>
        <w:br/>
        <w:t>For there's nothing he enjoys like a horrible muddle.</w:t>
      </w:r>
      <w:r>
        <w:br/>
      </w:r>
    </w:p>
    <w:p w14:paraId="630F13A3" w14:textId="77777777" w:rsidR="00473D75" w:rsidRDefault="00473D75">
      <w:pPr>
        <w:rPr>
          <w:rFonts w:hint="eastAsia"/>
        </w:rPr>
      </w:pPr>
      <w:r>
        <w:rPr>
          <w:rFonts w:hint="eastAsia"/>
        </w:rPr>
        <w:br w:type="page"/>
      </w:r>
    </w:p>
    <w:p w14:paraId="17A4225E" w14:textId="6A4E8C45" w:rsidR="00473D75" w:rsidRDefault="00C50058">
      <w:pPr>
        <w:rPr>
          <w:rFonts w:hint="eastAsia"/>
        </w:rPr>
      </w:pPr>
      <w:r>
        <w:br/>
        <w:t>A mys</w:t>
      </w:r>
      <w:r>
        <w:t>tery cat: he's called the hidden paw--</w:t>
      </w:r>
      <w:r>
        <w:br/>
        <w:t>For he's the master criminal who can defy the law.</w:t>
      </w:r>
      <w:r>
        <w:br/>
        <w:t>He's the bafflement of scotland yard, the flying squad's despair:</w:t>
      </w:r>
      <w:r>
        <w:br/>
        <w:t>For when they reach the scene of crime--macavity's not there!</w:t>
      </w:r>
      <w:r>
        <w:br/>
        <w:t>Macavity, macavity, there's no on like</w:t>
      </w:r>
      <w:r>
        <w:t xml:space="preserve"> macavity,</w:t>
      </w:r>
      <w:r>
        <w:br/>
        <w:t>He's broken every human law, he breaks the law of gravity.</w:t>
      </w:r>
      <w:r>
        <w:br/>
        <w:t>His powers of levitation would make a fakir stare,</w:t>
      </w:r>
      <w:r>
        <w:br/>
        <w:t>And when you reach the scene of crime--macavity's not there!</w:t>
      </w:r>
      <w:r>
        <w:br/>
        <w:t>You may seek him in the basement, you may look up in the air--</w:t>
      </w:r>
      <w:r>
        <w:br/>
        <w:t>But</w:t>
      </w:r>
      <w:r w:rsidR="00A509DD">
        <w:t xml:space="preserve"> I </w:t>
      </w:r>
      <w:r>
        <w:t xml:space="preserve">tell </w:t>
      </w:r>
      <w:r>
        <w:t>you once and once again, macavity's not there!</w:t>
      </w:r>
      <w:r>
        <w:br/>
        <w:t>Macavity's a ginger cat, he's very tall and thin;</w:t>
      </w:r>
      <w:r>
        <w:br/>
        <w:t>You would know him if you saw him, for his eyes are sunken in.</w:t>
      </w:r>
      <w:r>
        <w:br/>
        <w:t>His brow is deeply lined with thought, his head is highly doomed;</w:t>
      </w:r>
      <w:r>
        <w:br/>
        <w:t>His coat is dusty from neglect</w:t>
      </w:r>
      <w:r>
        <w:t>, his whiskers are uncombed.</w:t>
      </w:r>
      <w:r>
        <w:br/>
        <w:t>He sway</w:t>
      </w:r>
      <w:r>
        <w:br/>
      </w:r>
    </w:p>
    <w:p w14:paraId="0CF5B187" w14:textId="77777777" w:rsidR="00473D75" w:rsidRDefault="00473D75">
      <w:pPr>
        <w:rPr>
          <w:rFonts w:hint="eastAsia"/>
        </w:rPr>
      </w:pPr>
      <w:r>
        <w:rPr>
          <w:rFonts w:hint="eastAsia"/>
        </w:rPr>
        <w:br w:type="page"/>
      </w:r>
    </w:p>
    <w:p w14:paraId="79594AFA" w14:textId="77777777" w:rsidR="00473D75" w:rsidRDefault="00C50058">
      <w:pPr>
        <w:rPr>
          <w:rFonts w:hint="eastAsia"/>
        </w:rPr>
      </w:pPr>
      <w:r>
        <w:br/>
        <w:t>Ls at the window-sill and gapes;</w:t>
      </w:r>
      <w:r>
        <w:br/>
        <w:t>The waiter brings in oranges</w:t>
      </w:r>
      <w:r>
        <w:br/>
        <w:t>Bananas figs and hothouse grapes;</w:t>
      </w:r>
      <w:r>
        <w:br/>
        <w:t>The silent vertebrate in brown</w:t>
      </w:r>
      <w:r>
        <w:br/>
        <w:t>Contracts and concentrates, withdraws;</w:t>
      </w:r>
      <w:r>
        <w:br/>
        <w:t>Rachel née rabinovitch</w:t>
      </w:r>
      <w:r>
        <w:br/>
        <w:t>Tears at the grapes with murd</w:t>
      </w:r>
      <w:r>
        <w:t>erous paws;</w:t>
      </w:r>
      <w:r>
        <w:br/>
        <w:t>She and the lady in the cape</w:t>
      </w:r>
      <w:r>
        <w:br/>
        <w:t>Are suspect, thought to be in league;</w:t>
      </w:r>
      <w:r>
        <w:br/>
        <w:t>Therefore the man with heavy eyes</w:t>
      </w:r>
      <w:r>
        <w:br/>
        <w:t>Declines the gambit, shows fatigue,</w:t>
      </w:r>
      <w:r>
        <w:br/>
        <w:t>Leaves the room and reappears</w:t>
      </w:r>
      <w:r>
        <w:br/>
        <w:t>Outside the window, leaning in,</w:t>
      </w:r>
      <w:r>
        <w:br/>
        <w:t>Branches of wistaria</w:t>
      </w:r>
      <w:r>
        <w:br/>
        <w:t>Circumscribe a golden gr</w:t>
      </w:r>
      <w:r>
        <w:t>in;</w:t>
      </w:r>
      <w:r>
        <w:br/>
        <w:t>The host with someone indistinct</w:t>
      </w:r>
      <w:r>
        <w:br/>
        <w:t>Converses at the door apart,</w:t>
      </w:r>
      <w:r>
        <w:br/>
        <w:t>The nightingales are singing near</w:t>
      </w:r>
      <w:r>
        <w:br/>
        <w:t>The convent of the sacred heart,</w:t>
      </w:r>
      <w:r>
        <w:br/>
        <w:t>And sang within the bloody wood</w:t>
      </w:r>
      <w:r>
        <w:br/>
        <w:t>When agamemnon cried aloud,</w:t>
      </w:r>
      <w:r>
        <w:br/>
        <w:t>And let their liquid droppings fall</w:t>
      </w:r>
      <w:r>
        <w:br/>
        <w:t>To stain the stiff dishonou</w:t>
      </w:r>
      <w:r>
        <w:t>red shroud.</w:t>
      </w:r>
      <w:r>
        <w:br/>
        <w:t>After the torchlight red on sweaty faces</w:t>
      </w:r>
      <w:r>
        <w:br/>
        <w:t>After the frosty silence in the gardens</w:t>
      </w:r>
      <w:r>
        <w:br/>
        <w:t>After the agony in stony places</w:t>
      </w:r>
      <w:r>
        <w:br/>
        <w:t>The shouting and the crying</w:t>
      </w:r>
      <w:r>
        <w:br/>
        <w:t>Prison and palace and reverberation</w:t>
      </w:r>
      <w:r>
        <w:br/>
        <w:t>Of thunder of spring over distant mou</w:t>
      </w:r>
      <w:r>
        <w:br/>
      </w:r>
    </w:p>
    <w:p w14:paraId="60D3037B" w14:textId="77777777" w:rsidR="00473D75" w:rsidRDefault="00473D75">
      <w:pPr>
        <w:rPr>
          <w:rFonts w:hint="eastAsia"/>
        </w:rPr>
      </w:pPr>
      <w:r>
        <w:rPr>
          <w:rFonts w:hint="eastAsia"/>
        </w:rPr>
        <w:br w:type="page"/>
      </w:r>
    </w:p>
    <w:p w14:paraId="2A9BB51B" w14:textId="14F76D85" w:rsidR="00473D75" w:rsidRDefault="00C50058">
      <w:pPr>
        <w:rPr>
          <w:rFonts w:hint="eastAsia"/>
        </w:rPr>
      </w:pPr>
      <w:r>
        <w:br/>
      </w:r>
      <w:r w:rsidR="009E3204">
        <w:t>R</w:t>
      </w:r>
      <w:r>
        <w:t>ises and slowly fades int</w:t>
      </w:r>
      <w:r>
        <w:t>o silence</w:t>
      </w:r>
      <w:r>
        <w:br/>
        <w:t>And you see behind every face the mental emptiness deepen</w:t>
      </w:r>
      <w:r>
        <w:br/>
        <w:t>Leaving only the growing terror of nothing to think about;</w:t>
      </w:r>
      <w:r>
        <w:br/>
        <w:t>Or when, under ether, the mind is conscious but conscious of nothing—</w:t>
      </w:r>
      <w:r>
        <w:br/>
        <w:t>I said to my soul, be still, and wait without hope</w:t>
      </w:r>
      <w:r>
        <w:br/>
        <w:t>For hope</w:t>
      </w:r>
      <w:r>
        <w:t xml:space="preserve"> would be hope for the wrong thing; wait without love</w:t>
      </w:r>
      <w:r>
        <w:br/>
        <w:t>For love would be love of the wrong thing; there is yet faith</w:t>
      </w:r>
      <w:r>
        <w:br/>
        <w:t>But the faith and the love and the hope are all in the waiting.</w:t>
      </w:r>
      <w:r>
        <w:br/>
        <w:t>Wait without thought, for you are not ready for thought:</w:t>
      </w:r>
      <w:r>
        <w:br/>
        <w:t>So the darkness sha</w:t>
      </w:r>
      <w:r>
        <w:t>ll be the light, and the stillness the dancing.</w:t>
      </w:r>
      <w:r>
        <w:br/>
        <w:t>Whisper of running streams, and winter lightning.</w:t>
      </w:r>
      <w:r>
        <w:br/>
        <w:t>The wild thyme unseen and the wild strawberry,</w:t>
      </w:r>
      <w:r>
        <w:br/>
        <w:t>The laughter in the garden, echoed ecstasy</w:t>
      </w:r>
      <w:r>
        <w:br/>
        <w:t>Not lost, but requiring, pointing to the agony</w:t>
      </w:r>
      <w:r>
        <w:br/>
        <w:t>Of death and birth.</w:t>
      </w:r>
      <w:r>
        <w:br/>
      </w:r>
    </w:p>
    <w:p w14:paraId="63CD5B22" w14:textId="77777777" w:rsidR="00473D75" w:rsidRDefault="00473D75">
      <w:pPr>
        <w:rPr>
          <w:rFonts w:hint="eastAsia"/>
        </w:rPr>
      </w:pPr>
      <w:r>
        <w:rPr>
          <w:rFonts w:hint="eastAsia"/>
        </w:rPr>
        <w:br w:type="page"/>
      </w:r>
    </w:p>
    <w:p w14:paraId="582E162B" w14:textId="3FBC73FC" w:rsidR="00473D75" w:rsidRDefault="00C50058">
      <w:r>
        <w:br/>
      </w:r>
      <w:r w:rsidR="009E3204">
        <w:t>Ti</w:t>
      </w:r>
      <w:r>
        <w:t>me</w:t>
      </w:r>
      <w:r>
        <w:br/>
        <w:t>The right time and the right place are not here</w:t>
      </w:r>
      <w:r>
        <w:br/>
        <w:t>No place of grace for those who avoid the face</w:t>
      </w:r>
      <w:r>
        <w:br/>
        <w:t>No time to rejoice for those who walk among noise and deny the voice</w:t>
      </w:r>
      <w:r>
        <w:br/>
        <w:t>Will the veiled sister pray for</w:t>
      </w:r>
      <w:r>
        <w:br/>
        <w:t>Those who walk in darkness, who chose thee and oppose th</w:t>
      </w:r>
      <w:r>
        <w:t>ee,</w:t>
      </w:r>
      <w:r>
        <w:br/>
        <w:t>Those who are torn on the horn between season and season, time and time, between</w:t>
      </w:r>
      <w:r>
        <w:br/>
        <w:t>Hour and hour, word and word, power and power, those who wait</w:t>
      </w:r>
      <w:r>
        <w:br/>
        <w:t>In darkness? will the veiled sister pray</w:t>
      </w:r>
      <w:r>
        <w:br/>
        <w:t>For children at the gate</w:t>
      </w:r>
      <w:r>
        <w:br/>
        <w:t>Who will not go away and cannot pray:</w:t>
      </w:r>
      <w:r>
        <w:br/>
        <w:t xml:space="preserve">Pray </w:t>
      </w:r>
      <w:r>
        <w:t>for those who chose and oppose</w:t>
      </w:r>
      <w:r>
        <w:br/>
        <w:t>O my people, what have</w:t>
      </w:r>
      <w:r w:rsidR="00A509DD">
        <w:t xml:space="preserve"> I </w:t>
      </w:r>
      <w:r>
        <w:t>done unto thee.</w:t>
      </w:r>
      <w:r>
        <w:br/>
        <w:t>Will the veiled sister between the slender</w:t>
      </w:r>
      <w:r>
        <w:br/>
        <w:t>Yew trees pray for those who offend her</w:t>
      </w:r>
      <w:r>
        <w:br/>
        <w:t>And are terrified and cannot surrender</w:t>
      </w:r>
      <w:r>
        <w:br/>
        <w:t>And affirm before the world and deny between the rocks</w:t>
      </w:r>
      <w:r>
        <w:br/>
        <w:t xml:space="preserve">In the </w:t>
      </w:r>
      <w:r>
        <w:t>last desert before the last blue rocks</w:t>
      </w:r>
      <w:r>
        <w:br/>
        <w:t>The desert in the garden the garden in the desert</w:t>
      </w:r>
      <w:r>
        <w:br/>
        <w:t>Of drouth, spitting from the</w:t>
      </w:r>
      <w:r w:rsidR="00473D75">
        <w:t xml:space="preserve"> sun</w:t>
      </w:r>
    </w:p>
    <w:p w14:paraId="62DC4268" w14:textId="77777777" w:rsidR="00473D75" w:rsidRDefault="00473D75">
      <w:pPr>
        <w:rPr>
          <w:rFonts w:hint="eastAsia"/>
        </w:rPr>
      </w:pPr>
      <w:r>
        <w:rPr>
          <w:rFonts w:hint="eastAsia"/>
        </w:rPr>
        <w:br w:type="page"/>
      </w:r>
    </w:p>
    <w:p w14:paraId="274382EF" w14:textId="77777777" w:rsidR="00473D75" w:rsidRDefault="00C50058">
      <w:pPr>
        <w:rPr>
          <w:rFonts w:hint="eastAsia"/>
        </w:rPr>
      </w:pPr>
      <w:r>
        <w:br/>
      </w:r>
      <w:r>
        <w:br/>
        <w:t>The moment which is not of action or inaction</w:t>
      </w:r>
      <w:r>
        <w:br/>
        <w:t>You can receive this: "on whatever sphere of being</w:t>
      </w:r>
      <w:r>
        <w:br/>
        <w:t>The mind of a man may be intent</w:t>
      </w:r>
      <w:r>
        <w:br/>
        <w:t>At the t</w:t>
      </w:r>
      <w:r>
        <w:t>ime of death"—that is the one action</w:t>
      </w:r>
      <w:r>
        <w:br/>
        <w:t>(and the time of death is every moment)</w:t>
      </w:r>
      <w:r>
        <w:br/>
        <w:t>Which shall fructify in the lives of others:</w:t>
      </w:r>
      <w:r>
        <w:br/>
        <w:t>And do not think of the fruit of action.</w:t>
      </w:r>
      <w:r>
        <w:br/>
        <w:t>Fare forward.</w:t>
      </w:r>
      <w:r>
        <w:br/>
        <w:t xml:space="preserve">                      o voyagers, o seamen,</w:t>
      </w:r>
      <w:r>
        <w:br/>
        <w:t>You who came to port, and you whose</w:t>
      </w:r>
      <w:r>
        <w:t xml:space="preserve"> bodies</w:t>
      </w:r>
      <w:r>
        <w:br/>
        <w:t>Will suffer the trial and judgement of the sea,</w:t>
      </w:r>
      <w:r>
        <w:br/>
        <w:t>Or whatever event, this is your real destination.'</w:t>
      </w:r>
      <w:r>
        <w:br/>
        <w:t>So krishna, as when he admonished arjuna</w:t>
      </w:r>
      <w:r>
        <w:br/>
        <w:t>On the field of battle.</w:t>
      </w:r>
      <w:r>
        <w:br/>
        <w:t xml:space="preserve">                                  not fare well,</w:t>
      </w:r>
      <w:r>
        <w:br/>
        <w:t>But fare forward, voyagers.</w:t>
      </w:r>
      <w:r>
        <w:br/>
        <w:t>Lady, w</w:t>
      </w:r>
      <w:r>
        <w:t>hose shrine stands on the promontory,</w:t>
      </w:r>
      <w:r>
        <w:br/>
        <w:t>Pray for all those who are in ships, those</w:t>
      </w:r>
      <w:r>
        <w:br/>
        <w:t>Whose business has to do with fish, and</w:t>
      </w:r>
      <w:r>
        <w:br/>
        <w:t>Those concerned with every lawful traffic</w:t>
      </w:r>
      <w:r>
        <w:br/>
        <w:t>And those who conduct them.</w:t>
      </w:r>
      <w:r>
        <w:br/>
        <w:t xml:space="preserve">    repeat a prayer also on behalf of</w:t>
      </w:r>
      <w:r>
        <w:br/>
        <w:t>Women who have seen their s</w:t>
      </w:r>
      <w:r>
        <w:t>ons or husbands</w:t>
      </w:r>
      <w:r>
        <w:br/>
        <w:t>Setting forth, and not returning:</w:t>
      </w:r>
      <w:r>
        <w:br/>
        <w:t>Figlia del tuo figlio,</w:t>
      </w:r>
      <w:r>
        <w:br/>
      </w:r>
    </w:p>
    <w:p w14:paraId="5CA6AF77" w14:textId="77777777" w:rsidR="00473D75" w:rsidRDefault="00473D75">
      <w:pPr>
        <w:rPr>
          <w:rFonts w:hint="eastAsia"/>
        </w:rPr>
      </w:pPr>
      <w:r>
        <w:rPr>
          <w:rFonts w:hint="eastAsia"/>
        </w:rPr>
        <w:br w:type="page"/>
      </w:r>
    </w:p>
    <w:p w14:paraId="6407A9C7" w14:textId="77777777" w:rsidR="00473D75" w:rsidRDefault="00C50058">
      <w:pPr>
        <w:rPr>
          <w:rFonts w:hint="eastAsia"/>
        </w:rPr>
      </w:pPr>
      <w:r>
        <w:br/>
        <w:t>Seemed at play,</w:t>
      </w:r>
      <w:r>
        <w:br/>
        <w:t>The tender moon was shining bright, the barge at molesey lay.</w:t>
      </w:r>
      <w:r>
        <w:br/>
        <w:t>All in the balmy moonlight it lay rocking on the tide--</w:t>
      </w:r>
      <w:r>
        <w:br/>
        <w:t>And growltiger was disposed to show his sentimen</w:t>
      </w:r>
      <w:r>
        <w:t>tal side.</w:t>
      </w:r>
      <w:r>
        <w:br/>
        <w:t>His bucko mate, grumbuskin, long since had disappeared,</w:t>
      </w:r>
      <w:r>
        <w:br/>
        <w:t>For to the bell at hampton he had gone to wet his beard;</w:t>
      </w:r>
      <w:r>
        <w:br/>
        <w:t>And his bosun, tumblebrutus, he too had stol'n away-</w:t>
      </w:r>
      <w:r>
        <w:br/>
        <w:t>In the yard behind the lion he was prowling for his prey.</w:t>
      </w:r>
      <w:r>
        <w:br/>
        <w:t>In the forepeak of the</w:t>
      </w:r>
      <w:r>
        <w:t xml:space="preserve"> vessel growltiger sate alone,</w:t>
      </w:r>
      <w:r>
        <w:br/>
        <w:t>Concentrating his attention on the lady griddlebone.</w:t>
      </w:r>
      <w:r>
        <w:br/>
        <w:t>And his raffish crew were sleeping in their barrels and their bunks--</w:t>
      </w:r>
      <w:r>
        <w:br/>
        <w:t>As the siamese came creeping in their sampans and their junks.</w:t>
      </w:r>
      <w:r>
        <w:br/>
        <w:t xml:space="preserve">Growltiger had no eye or ear for aught </w:t>
      </w:r>
      <w:r>
        <w:t>but griddlebone,</w:t>
      </w:r>
      <w:r>
        <w:br/>
        <w:t>And the lady seemed enraptured by his manly baritone,</w:t>
      </w:r>
      <w:r>
        <w:br/>
        <w:t>Disposed to relaxation, and awaiting no surprise--</w:t>
      </w:r>
      <w:r>
        <w:br/>
        <w:t>But the moonlight shone reflected from a thousand brigh</w:t>
      </w:r>
      <w:r>
        <w:br/>
      </w:r>
    </w:p>
    <w:p w14:paraId="17FA2175" w14:textId="77777777" w:rsidR="00473D75" w:rsidRDefault="00473D75">
      <w:pPr>
        <w:rPr>
          <w:rFonts w:hint="eastAsia"/>
        </w:rPr>
      </w:pPr>
      <w:r>
        <w:rPr>
          <w:rFonts w:hint="eastAsia"/>
        </w:rPr>
        <w:br w:type="page"/>
      </w:r>
    </w:p>
    <w:p w14:paraId="0E3AEC29" w14:textId="77777777" w:rsidR="00473D75" w:rsidRDefault="00C50058">
      <w:pPr>
        <w:rPr>
          <w:rFonts w:hint="eastAsia"/>
        </w:rPr>
      </w:pPr>
      <w:r>
        <w:br/>
        <w:t>After the kingfisher's wing</w:t>
      </w:r>
      <w:r>
        <w:br/>
        <w:t>Has answered light to light, and is silent, the l</w:t>
      </w:r>
      <w:r>
        <w:t>ight is still</w:t>
      </w:r>
      <w:r>
        <w:br/>
        <w:t>At the still point of the turning world.</w:t>
      </w:r>
      <w:r>
        <w:br/>
        <w:t>Words move, music moves</w:t>
      </w:r>
      <w:r>
        <w:br/>
        <w:t>Only in time; but that which is only living</w:t>
      </w:r>
      <w:r>
        <w:br/>
        <w:t>Can only die. words, after speech, reach</w:t>
      </w:r>
      <w:r>
        <w:br/>
        <w:t>Into the silence. only by the form, the pattern,</w:t>
      </w:r>
      <w:r>
        <w:br/>
        <w:t>Can words or music reach</w:t>
      </w:r>
      <w:r>
        <w:br/>
        <w:t xml:space="preserve">The stillness, as </w:t>
      </w:r>
      <w:r>
        <w:t>a chinese jar still</w:t>
      </w:r>
      <w:r>
        <w:br/>
        <w:t>Moves perpetually in its stillness.</w:t>
      </w:r>
      <w:r>
        <w:br/>
        <w:t>Not the stillness of the violin, while the note lasts,</w:t>
      </w:r>
      <w:r>
        <w:br/>
        <w:t>Not that only, but the co-existence,</w:t>
      </w:r>
      <w:r>
        <w:br/>
        <w:t>Or say that the end precedes the beginning,</w:t>
      </w:r>
      <w:r>
        <w:br/>
        <w:t>And the end and the beginning were always there</w:t>
      </w:r>
      <w:r>
        <w:br/>
        <w:t>Before the begin</w:t>
      </w:r>
      <w:r>
        <w:t>ning and after the end.</w:t>
      </w:r>
      <w:r>
        <w:br/>
        <w:t>And all is always now. words strain,</w:t>
      </w:r>
      <w:r>
        <w:br/>
        <w:t>Crack and sometimes break, under the burden,</w:t>
      </w:r>
      <w:r>
        <w:br/>
        <w:t>Under the tension, slip, slide, perish,</w:t>
      </w:r>
      <w:r>
        <w:br/>
        <w:t>Will not stay still. shrieking voices</w:t>
      </w:r>
      <w:r>
        <w:br/>
        <w:t>Scolding, mocking, or merely chattering</w:t>
      </w:r>
      <w:r>
        <w:br/>
      </w:r>
    </w:p>
    <w:p w14:paraId="7FC7780E" w14:textId="77777777" w:rsidR="00473D75" w:rsidRDefault="00473D75">
      <w:pPr>
        <w:rPr>
          <w:rFonts w:hint="eastAsia"/>
        </w:rPr>
      </w:pPr>
      <w:r>
        <w:rPr>
          <w:rFonts w:hint="eastAsia"/>
        </w:rPr>
        <w:br w:type="page"/>
      </w:r>
    </w:p>
    <w:p w14:paraId="4E28A27D" w14:textId="0FF7BB61" w:rsidR="00473D75" w:rsidRDefault="00C50058">
      <w:pPr>
        <w:rPr>
          <w:rFonts w:hint="eastAsia"/>
        </w:rPr>
      </w:pPr>
      <w:r>
        <w:br/>
        <w:t>Ings,</w:t>
      </w:r>
      <w:r>
        <w:br/>
        <w:t>Dry bones can harm no one</w:t>
      </w:r>
      <w:r>
        <w:t>.</w:t>
      </w:r>
      <w:r>
        <w:br/>
        <w:t>Only a cock stood on the rooftree</w:t>
      </w:r>
      <w:r>
        <w:br/>
        <w:t>Co co rico co co rico</w:t>
      </w:r>
      <w:r>
        <w:br/>
        <w:t>In a flash of lightning. then a damp gust</w:t>
      </w:r>
      <w:r>
        <w:br/>
        <w:t>Bringing rain</w:t>
      </w:r>
      <w:r>
        <w:br/>
        <w:t>Ganga was sunken, and the limp leaves</w:t>
      </w:r>
      <w:r>
        <w:br/>
        <w:t>Waited for rain, while the black clouds</w:t>
      </w:r>
      <w:r>
        <w:br/>
        <w:t>Gathered far distant, over himavant.</w:t>
      </w:r>
      <w:r>
        <w:br/>
        <w:t>The jungle crouched, humped</w:t>
      </w:r>
      <w:r>
        <w:t xml:space="preserve"> in silence.</w:t>
      </w:r>
      <w:r>
        <w:br/>
        <w:t>Then spoke the thunder</w:t>
      </w:r>
      <w:r>
        <w:br/>
        <w:t>Datta: what have we given?</w:t>
      </w:r>
      <w:r>
        <w:br/>
        <w:t>My friend, blood shaking my heart</w:t>
      </w:r>
      <w:r>
        <w:br/>
        <w:t>The awful daring of a moment's surrender</w:t>
      </w:r>
      <w:r>
        <w:br/>
        <w:t>Which an age of prudence can never retract</w:t>
      </w:r>
      <w:r>
        <w:br/>
        <w:t>By this, and this only, we have existed</w:t>
      </w:r>
      <w:r>
        <w:br/>
        <w:t>Which is not to be found in our obi</w:t>
      </w:r>
      <w:r>
        <w:t>tuaries</w:t>
      </w:r>
      <w:r>
        <w:br/>
        <w:t>Or in memories draped by the beneficent spider</w:t>
      </w:r>
      <w:r>
        <w:br/>
        <w:t>Or under seals broken by the lean solicitor</w:t>
      </w:r>
      <w:r>
        <w:br/>
        <w:t>In our empty rooms</w:t>
      </w:r>
      <w:r>
        <w:br/>
      </w:r>
      <w:proofErr w:type="spellStart"/>
      <w:r>
        <w:t>Dayadhvam</w:t>
      </w:r>
      <w:proofErr w:type="spellEnd"/>
      <w:r>
        <w:t>:</w:t>
      </w:r>
      <w:r w:rsidR="00A509DD">
        <w:t xml:space="preserve"> I </w:t>
      </w:r>
      <w:r>
        <w:t>have heard the key</w:t>
      </w:r>
      <w:r>
        <w:br/>
        <w:t>Turn in the door once and turn once only</w:t>
      </w:r>
      <w:r>
        <w:br/>
        <w:t>We think of the key, each in his prison</w:t>
      </w:r>
      <w:r>
        <w:br/>
        <w:t>Thinking of the key, each</w:t>
      </w:r>
      <w:r>
        <w:t xml:space="preserve"> confirms a prison</w:t>
      </w:r>
      <w:r>
        <w:br/>
        <w:t>Only at nightfall, aet</w:t>
      </w:r>
      <w:r>
        <w:br/>
      </w:r>
    </w:p>
    <w:p w14:paraId="62BE49F2" w14:textId="77777777" w:rsidR="00473D75" w:rsidRDefault="00473D75">
      <w:pPr>
        <w:rPr>
          <w:rFonts w:hint="eastAsia"/>
        </w:rPr>
      </w:pPr>
      <w:r>
        <w:rPr>
          <w:rFonts w:hint="eastAsia"/>
        </w:rPr>
        <w:br w:type="page"/>
      </w:r>
    </w:p>
    <w:p w14:paraId="40EEF409" w14:textId="047178E7" w:rsidR="00473D75" w:rsidRDefault="00C50058">
      <w:pPr>
        <w:rPr>
          <w:rFonts w:hint="eastAsia"/>
        </w:rPr>
      </w:pPr>
      <w:r>
        <w:br/>
        <w:t>I, but what have</w:t>
      </w:r>
      <w:r w:rsidR="00400BD6">
        <w:t xml:space="preserve"> I,</w:t>
      </w:r>
      <w:r>
        <w:t xml:space="preserve"> my friend,</w:t>
      </w:r>
      <w:r>
        <w:br/>
        <w:t>To give you, what can you receive from me?</w:t>
      </w:r>
      <w:r>
        <w:br/>
        <w:t>Only the friendship and the sympathy</w:t>
      </w:r>
      <w:r>
        <w:br/>
        <w:t>Of one about to reach her journey’s end.</w:t>
      </w:r>
      <w:r>
        <w:br/>
        <w:t>I shall sit here, serving tea to friends.…”</w:t>
      </w:r>
      <w:r>
        <w:br/>
        <w:t>I take my hat: ho</w:t>
      </w:r>
      <w:r>
        <w:t>w can</w:t>
      </w:r>
      <w:r w:rsidR="00A509DD">
        <w:t xml:space="preserve"> I </w:t>
      </w:r>
      <w:r>
        <w:t>make a cowardly amends</w:t>
      </w:r>
      <w:r>
        <w:br/>
        <w:t>For what she has said to me?</w:t>
      </w:r>
      <w:r>
        <w:br/>
        <w:t>You will see me any morning in the park</w:t>
      </w:r>
      <w:r>
        <w:br/>
        <w:t>Reading the comics and the sporting page.</w:t>
      </w:r>
      <w:r>
        <w:br/>
        <w:t>Particularly</w:t>
      </w:r>
      <w:r w:rsidR="00A509DD">
        <w:t xml:space="preserve"> I </w:t>
      </w:r>
      <w:r>
        <w:t>remark</w:t>
      </w:r>
      <w:r>
        <w:br/>
        <w:t xml:space="preserve">An </w:t>
      </w:r>
      <w:proofErr w:type="spellStart"/>
      <w:r>
        <w:t>english</w:t>
      </w:r>
      <w:proofErr w:type="spellEnd"/>
      <w:r>
        <w:t xml:space="preserve"> countess goes upon the stage.</w:t>
      </w:r>
      <w:r>
        <w:br/>
        <w:t>A greek was murdered at a polish dance,</w:t>
      </w:r>
      <w:r>
        <w:br/>
        <w:t>Another ban</w:t>
      </w:r>
      <w:r>
        <w:t>k defaulter has confessed.</w:t>
      </w:r>
      <w:r>
        <w:br/>
        <w:t>I keep my countenance,</w:t>
      </w:r>
      <w:r>
        <w:br/>
        <w:t>I remain self-possessed</w:t>
      </w:r>
      <w:r>
        <w:br/>
        <w:t>Except when a street piano, mechanical and tired</w:t>
      </w:r>
      <w:r>
        <w:br/>
        <w:t>Reiterates some worn-out common song</w:t>
      </w:r>
      <w:r>
        <w:br/>
        <w:t>With the smell of hyacinths across the garden</w:t>
      </w:r>
      <w:r>
        <w:br/>
        <w:t>Recalling things that other people have desired.</w:t>
      </w:r>
      <w:r>
        <w:br/>
        <w:t>A</w:t>
      </w:r>
      <w:r>
        <w:t>re these ideas right or wrong?</w:t>
      </w:r>
      <w:r>
        <w:br/>
        <w:t>Iii</w:t>
      </w:r>
      <w:r>
        <w:br/>
        <w:t xml:space="preserve">The </w:t>
      </w:r>
      <w:r w:rsidR="00A509DD">
        <w:t>October</w:t>
      </w:r>
      <w:r>
        <w:t xml:space="preserve"> night comes down; returning as before</w:t>
      </w:r>
      <w:r>
        <w:br/>
        <w:t>Except for a slight sensation of being ill at ease</w:t>
      </w:r>
      <w:r>
        <w:br/>
        <w:t>I mount the stairs and turn the handle of the door</w:t>
      </w:r>
      <w:r>
        <w:br/>
        <w:t>And feel as if</w:t>
      </w:r>
      <w:r w:rsidR="00A509DD">
        <w:t xml:space="preserve"> I </w:t>
      </w:r>
      <w:r>
        <w:t>had mounted on my han</w:t>
      </w:r>
      <w:r>
        <w:br/>
      </w:r>
    </w:p>
    <w:p w14:paraId="7BD2473F" w14:textId="77777777" w:rsidR="00473D75" w:rsidRDefault="00473D75">
      <w:pPr>
        <w:rPr>
          <w:rFonts w:hint="eastAsia"/>
        </w:rPr>
      </w:pPr>
      <w:r>
        <w:rPr>
          <w:rFonts w:hint="eastAsia"/>
        </w:rPr>
        <w:br w:type="page"/>
      </w:r>
    </w:p>
    <w:p w14:paraId="408D8193" w14:textId="7448ED4C" w:rsidR="00473D75" w:rsidRDefault="00C50058">
      <w:pPr>
        <w:rPr>
          <w:rFonts w:hint="eastAsia"/>
        </w:rPr>
      </w:pPr>
      <w:r>
        <w:br/>
        <w:t>He withered apple-seed.</w:t>
      </w:r>
      <w:r>
        <w:br/>
        <w:t xml:space="preserve">O my </w:t>
      </w:r>
      <w:r>
        <w:t>people.</w:t>
      </w:r>
      <w:r>
        <w:br/>
        <w:t>Although</w:t>
      </w:r>
      <w:r w:rsidR="00A509DD">
        <w:t xml:space="preserve"> I </w:t>
      </w:r>
      <w:r>
        <w:t>do not hope to turn again</w:t>
      </w:r>
      <w:r>
        <w:br/>
        <w:t>Although</w:t>
      </w:r>
      <w:r w:rsidR="00A509DD">
        <w:t xml:space="preserve"> I </w:t>
      </w:r>
      <w:r>
        <w:t>do not hope</w:t>
      </w:r>
      <w:r>
        <w:br/>
        <w:t>Although</w:t>
      </w:r>
      <w:r w:rsidR="00A509DD">
        <w:t xml:space="preserve"> I </w:t>
      </w:r>
      <w:r>
        <w:t>do not hope to turn</w:t>
      </w:r>
      <w:r>
        <w:br/>
        <w:t>Wavering between the profit and the loss</w:t>
      </w:r>
      <w:r>
        <w:br/>
        <w:t>In this brief transit where the dreams cross</w:t>
      </w:r>
      <w:r>
        <w:br/>
        <w:t xml:space="preserve">The </w:t>
      </w:r>
      <w:proofErr w:type="spellStart"/>
      <w:r>
        <w:t>dreamcrossed</w:t>
      </w:r>
      <w:proofErr w:type="spellEnd"/>
      <w:r>
        <w:t xml:space="preserve"> twilight between birth and dying</w:t>
      </w:r>
      <w:r>
        <w:br/>
        <w:t>(bless me father) tho</w:t>
      </w:r>
      <w:r>
        <w:t>ugh</w:t>
      </w:r>
      <w:r w:rsidR="00A509DD">
        <w:t xml:space="preserve"> I </w:t>
      </w:r>
      <w:r>
        <w:t>do not wish to wish these things</w:t>
      </w:r>
      <w:r>
        <w:br/>
        <w:t>From the wide window towards the granite shore</w:t>
      </w:r>
      <w:r>
        <w:br/>
        <w:t>The white sails still fly seaward, seaward flying</w:t>
      </w:r>
      <w:r>
        <w:br/>
        <w:t>Unbroken wings</w:t>
      </w:r>
      <w:r>
        <w:br/>
        <w:t>And the lost heart stiffens and rejoices</w:t>
      </w:r>
      <w:r>
        <w:br/>
        <w:t>In the lost lilac and the lost sea voices</w:t>
      </w:r>
      <w:r>
        <w:br/>
        <w:t>And the weak spirit qu</w:t>
      </w:r>
      <w:r>
        <w:t>ickens to rebel</w:t>
      </w:r>
      <w:r>
        <w:br/>
        <w:t>For the bent golden-rod and the lost sea smell</w:t>
      </w:r>
      <w:r>
        <w:br/>
        <w:t>Quickens to recover</w:t>
      </w:r>
      <w:r>
        <w:br/>
        <w:t>The cry of quail and the whirling plover</w:t>
      </w:r>
      <w:r>
        <w:br/>
        <w:t>And the blind eye creates</w:t>
      </w:r>
      <w:r>
        <w:br/>
        <w:t>The empty forms between the ivory gates</w:t>
      </w:r>
      <w:r>
        <w:br/>
        <w:t>And smell renews the salt savour of the sandy earth</w:t>
      </w:r>
      <w:r>
        <w:br/>
        <w:t>This is the ti</w:t>
      </w:r>
      <w:r>
        <w:t>me of tension between dying and birth</w:t>
      </w:r>
      <w:r>
        <w:br/>
        <w:t>The place of solitude where three dreams cross</w:t>
      </w:r>
      <w:r>
        <w:br/>
        <w:t>Between blu</w:t>
      </w:r>
      <w:r w:rsidR="00473D75">
        <w:t>es</w:t>
      </w:r>
      <w:r>
        <w:br/>
      </w:r>
    </w:p>
    <w:p w14:paraId="07E9FFF2" w14:textId="77777777" w:rsidR="00473D75" w:rsidRDefault="00473D75">
      <w:pPr>
        <w:rPr>
          <w:rFonts w:hint="eastAsia"/>
        </w:rPr>
      </w:pPr>
      <w:r>
        <w:rPr>
          <w:rFonts w:hint="eastAsia"/>
        </w:rPr>
        <w:br w:type="page"/>
      </w:r>
    </w:p>
    <w:p w14:paraId="77CB542C" w14:textId="77777777" w:rsidR="00473D75" w:rsidRDefault="00C50058">
      <w:pPr>
        <w:rPr>
          <w:rFonts w:hint="eastAsia"/>
        </w:rPr>
      </w:pPr>
      <w:r>
        <w:br/>
        <w:t>Eat,</w:t>
      </w:r>
      <w:r>
        <w:br/>
        <w:t>The moment in the draughty church at smokefall</w:t>
      </w:r>
      <w:r>
        <w:br/>
        <w:t>Be remembered; involved with past and future.</w:t>
      </w:r>
      <w:r>
        <w:br/>
        <w:t>Only through time time is conquered.</w:t>
      </w:r>
      <w:r>
        <w:br/>
        <w:t>Iii</w:t>
      </w:r>
      <w:r>
        <w:br/>
        <w:t xml:space="preserve">Here is a place of </w:t>
      </w:r>
      <w:r>
        <w:t>disaffection</w:t>
      </w:r>
      <w:r>
        <w:br/>
        <w:t>Time before and time after</w:t>
      </w:r>
      <w:r>
        <w:br/>
        <w:t>In a dim light: neither daylight</w:t>
      </w:r>
      <w:r>
        <w:br/>
        <w:t>Investing form with lucid stillness</w:t>
      </w:r>
      <w:r>
        <w:br/>
        <w:t>Turning shadow into transient beauty</w:t>
      </w:r>
      <w:r>
        <w:br/>
        <w:t>Wtih slow rotation suggesting permanence</w:t>
      </w:r>
      <w:r>
        <w:br/>
        <w:t>Nor darkness to purify the soul</w:t>
      </w:r>
      <w:r>
        <w:br/>
        <w:t>Emptying the sensual with deprivation</w:t>
      </w:r>
      <w:r>
        <w:br/>
        <w:t>Cleansing affection from the temporal.</w:t>
      </w:r>
      <w:r>
        <w:br/>
        <w:t>Neither plentitude nor vacancy. only a flicker</w:t>
      </w:r>
      <w:r>
        <w:br/>
        <w:t>Over the strained time-ridden faces</w:t>
      </w:r>
      <w:r>
        <w:br/>
        <w:t>Distracted from distraction by distraction</w:t>
      </w:r>
      <w:r>
        <w:br/>
        <w:t>Filled with fancies and empty of meaning</w:t>
      </w:r>
      <w:r>
        <w:br/>
        <w:t>Tumid apathy with no concentration</w:t>
      </w:r>
      <w:r>
        <w:br/>
        <w:t>Men and bits o</w:t>
      </w:r>
      <w:r>
        <w:t>f paper, whirled by the cold wind</w:t>
      </w:r>
      <w:r>
        <w:br/>
        <w:t>That blows before and after time,</w:t>
      </w:r>
      <w:r>
        <w:br/>
        <w:t>Wind in and out of unwholesome lungs</w:t>
      </w:r>
      <w:r>
        <w:br/>
        <w:t>Time before and time after.</w:t>
      </w:r>
      <w:r>
        <w:br/>
        <w:t>Eructa</w:t>
      </w:r>
      <w:r>
        <w:br/>
      </w:r>
    </w:p>
    <w:p w14:paraId="2FF57FFF" w14:textId="77777777" w:rsidR="00473D75" w:rsidRDefault="00473D75">
      <w:pPr>
        <w:rPr>
          <w:rFonts w:hint="eastAsia"/>
        </w:rPr>
      </w:pPr>
      <w:r>
        <w:rPr>
          <w:rFonts w:hint="eastAsia"/>
        </w:rPr>
        <w:br w:type="page"/>
      </w:r>
    </w:p>
    <w:p w14:paraId="3955F812" w14:textId="77777777" w:rsidR="00473D75" w:rsidRDefault="00C50058">
      <w:pPr>
        <w:rPr>
          <w:rFonts w:hint="eastAsia"/>
        </w:rPr>
      </w:pPr>
      <w:r>
        <w:br/>
        <w:t>T, and a different kind of failure</w:t>
      </w:r>
      <w:r>
        <w:br/>
        <w:t>Because one has only learnt to get the better of words</w:t>
      </w:r>
      <w:r>
        <w:br/>
        <w:t>For the thing one no long</w:t>
      </w:r>
      <w:r>
        <w:t>er has to say, or the way in which</w:t>
      </w:r>
      <w:r>
        <w:br/>
        <w:t>One is no longer disposed to say it. and so each venture</w:t>
      </w:r>
      <w:r>
        <w:br/>
        <w:t>Is a new beginning, a raid on the inarticulate</w:t>
      </w:r>
      <w:r>
        <w:br/>
        <w:t>With shabby equipment always deteriorating</w:t>
      </w:r>
      <w:r>
        <w:br/>
        <w:t>In the general mess of imprecision of feeling,</w:t>
      </w:r>
      <w:r>
        <w:br/>
        <w:t>Undisciplined squads of emo</w:t>
      </w:r>
      <w:r>
        <w:t>tion. and what there is to conquer</w:t>
      </w:r>
      <w:r>
        <w:br/>
        <w:t>By strength and submission, has already been discovered</w:t>
      </w:r>
      <w:r>
        <w:br/>
        <w:t>Once or twice, or several times, by men whom one cannot hope</w:t>
      </w:r>
      <w:r>
        <w:br/>
        <w:t>To emulate—but there is no competition—</w:t>
      </w:r>
      <w:r>
        <w:br/>
        <w:t>There is only the fight to recover what has been lost</w:t>
      </w:r>
      <w:r>
        <w:br/>
        <w:t xml:space="preserve">And found </w:t>
      </w:r>
      <w:r>
        <w:t>and lost again and again: and now, under conditions</w:t>
      </w:r>
      <w:r>
        <w:br/>
        <w:t>That seem unpropitious. but perhaps neither gain nor loss.</w:t>
      </w:r>
      <w:r>
        <w:br/>
        <w:t>For us, there is only the trying. the rest is not our business.</w:t>
      </w:r>
      <w:r>
        <w:br/>
        <w:t xml:space="preserve">  home is where one starts from. as we grow older</w:t>
      </w:r>
      <w:r>
        <w:br/>
        <w:t>The world becomes stranger, the</w:t>
      </w:r>
      <w:r>
        <w:t xml:space="preserve"> pattern more complic</w:t>
      </w:r>
      <w:r>
        <w:br/>
      </w:r>
    </w:p>
    <w:p w14:paraId="40B40AD8" w14:textId="77777777" w:rsidR="00473D75" w:rsidRDefault="00473D75">
      <w:pPr>
        <w:rPr>
          <w:rFonts w:hint="eastAsia"/>
        </w:rPr>
      </w:pPr>
      <w:r>
        <w:rPr>
          <w:rFonts w:hint="eastAsia"/>
        </w:rPr>
        <w:br w:type="page"/>
      </w:r>
    </w:p>
    <w:p w14:paraId="60AD8DB2" w14:textId="722CF34B" w:rsidR="00473D75" w:rsidRDefault="00C50058">
      <w:pPr>
        <w:rPr>
          <w:rFonts w:hint="eastAsia"/>
        </w:rPr>
      </w:pPr>
      <w:r>
        <w:br/>
        <w:t>Y eyes and the indigestible portions</w:t>
      </w:r>
      <w:r>
        <w:br/>
        <w:t>Which the leopards reject. the lady is withdrawn</w:t>
      </w:r>
      <w:r>
        <w:br/>
        <w:t>In a white gown, to contemplation, in a white gown.</w:t>
      </w:r>
      <w:r>
        <w:br/>
        <w:t>Let the whiteness of bones atone to forgetfulness.</w:t>
      </w:r>
      <w:r>
        <w:br/>
        <w:t>There is no life in them. as</w:t>
      </w:r>
      <w:r w:rsidR="00A509DD">
        <w:t xml:space="preserve"> I </w:t>
      </w:r>
      <w:r>
        <w:t>am forgotten</w:t>
      </w:r>
      <w:r>
        <w:br/>
      </w:r>
      <w:r>
        <w:t>And would be forgotten, so</w:t>
      </w:r>
      <w:r w:rsidR="00A509DD">
        <w:t xml:space="preserve"> I </w:t>
      </w:r>
      <w:r>
        <w:t>would forget</w:t>
      </w:r>
      <w:r>
        <w:br/>
        <w:t>Thus devoted, concentrated in purpose. and god said</w:t>
      </w:r>
      <w:r>
        <w:br/>
        <w:t>Prophesy to the wind, to the wind only for only</w:t>
      </w:r>
      <w:r>
        <w:br/>
        <w:t>The wind will listen. and the bones sang chirping</w:t>
      </w:r>
      <w:r>
        <w:br/>
        <w:t>With the burden of the grasshopper, saying</w:t>
      </w:r>
      <w:r>
        <w:br/>
        <w:t>Lady of silences</w:t>
      </w:r>
      <w:r>
        <w:br/>
        <w:t>Calm</w:t>
      </w:r>
      <w:r>
        <w:t xml:space="preserve"> and distressed</w:t>
      </w:r>
      <w:r>
        <w:br/>
        <w:t>Torn and most whole</w:t>
      </w:r>
      <w:r>
        <w:br/>
        <w:t>Rose of memory</w:t>
      </w:r>
      <w:r>
        <w:br/>
        <w:t>Rose of forgetfulness</w:t>
      </w:r>
      <w:r>
        <w:br/>
        <w:t>Exhausted and life-giving</w:t>
      </w:r>
      <w:r>
        <w:br/>
        <w:t>Worried reposeful</w:t>
      </w:r>
      <w:r>
        <w:br/>
        <w:t>The single rose</w:t>
      </w:r>
      <w:r>
        <w:br/>
        <w:t>Is now the garden</w:t>
      </w:r>
      <w:r>
        <w:br/>
        <w:t>Where all loves end</w:t>
      </w:r>
      <w:r>
        <w:br/>
        <w:t>Terminate torment</w:t>
      </w:r>
      <w:r>
        <w:br/>
        <w:t>Of love unsatisfied</w:t>
      </w:r>
      <w:r>
        <w:br/>
        <w:t>The greater torment</w:t>
      </w:r>
      <w:r>
        <w:br/>
        <w:t>Of love satisfied</w:t>
      </w:r>
      <w:r>
        <w:br/>
        <w:t>End of th</w:t>
      </w:r>
      <w:r>
        <w:t>e endless</w:t>
      </w:r>
      <w:r>
        <w:br/>
        <w:t>Journey to no end</w:t>
      </w:r>
      <w:r>
        <w:br/>
        <w:t>Conclusion of all that</w:t>
      </w:r>
      <w:r>
        <w:br/>
        <w:t>Is inconclusible</w:t>
      </w:r>
      <w:r>
        <w:br/>
        <w:t>Speech without word and</w:t>
      </w:r>
      <w:r>
        <w:br/>
        <w:t>Word of no speech</w:t>
      </w:r>
      <w:r>
        <w:br/>
        <w:t>Grace to the mother</w:t>
      </w:r>
      <w:r>
        <w:br/>
        <w:t>For the garden</w:t>
      </w:r>
      <w:r>
        <w:br/>
        <w:t>Where all love ends.</w:t>
      </w:r>
      <w:r>
        <w:br/>
        <w:t>Under</w:t>
      </w:r>
      <w:r>
        <w:br/>
      </w:r>
    </w:p>
    <w:p w14:paraId="1562EB04" w14:textId="77777777" w:rsidR="00473D75" w:rsidRDefault="00473D75">
      <w:pPr>
        <w:rPr>
          <w:rFonts w:hint="eastAsia"/>
        </w:rPr>
      </w:pPr>
      <w:r>
        <w:rPr>
          <w:rFonts w:hint="eastAsia"/>
        </w:rPr>
        <w:br w:type="page"/>
      </w:r>
    </w:p>
    <w:p w14:paraId="132570B8" w14:textId="2D24E787" w:rsidR="00473D75" w:rsidRDefault="00C50058">
      <w:pPr>
        <w:rPr>
          <w:rFonts w:hint="eastAsia"/>
        </w:rPr>
      </w:pPr>
      <w:r>
        <w:br/>
        <w:t>Heavenly arms enfold,</w:t>
      </w:r>
      <w:r>
        <w:br/>
        <w:t>Among the saints he shall be seen</w:t>
      </w:r>
      <w:r>
        <w:br/>
        <w:t>Performing on a harp of gol</w:t>
      </w:r>
      <w:r>
        <w:t>d.</w:t>
      </w:r>
      <w:r>
        <w:br/>
        <w:t>He shall be washed as white as snow,</w:t>
      </w:r>
      <w:r>
        <w:br/>
        <w:t>By all the martyr’d virgins kist,</w:t>
      </w:r>
      <w:r>
        <w:br/>
        <w:t>While the true church remains below</w:t>
      </w:r>
      <w:r>
        <w:br/>
        <w:t>Wrapt in the old miasmal mist.</w:t>
      </w:r>
      <w:r>
        <w:br/>
        <w:t>We are the hollow men</w:t>
      </w:r>
      <w:r>
        <w:br/>
        <w:t>We are the stuffed men</w:t>
      </w:r>
      <w:r>
        <w:br/>
        <w:t>Leaning together</w:t>
      </w:r>
      <w:r>
        <w:br/>
        <w:t>Headpiece filled with straw. alas!</w:t>
      </w:r>
      <w:r>
        <w:br/>
        <w:t xml:space="preserve">Our dried voices, </w:t>
      </w:r>
      <w:r>
        <w:t>when</w:t>
      </w:r>
      <w:r>
        <w:br/>
        <w:t>We whisper together</w:t>
      </w:r>
      <w:r>
        <w:br/>
        <w:t>Are quiet and meaningless</w:t>
      </w:r>
      <w:r>
        <w:br/>
        <w:t>As wind in dry grass</w:t>
      </w:r>
      <w:r>
        <w:br/>
        <w:t>Or rats' feet over broken glass</w:t>
      </w:r>
      <w:r>
        <w:br/>
        <w:t>In our dry cellar</w:t>
      </w:r>
      <w:r>
        <w:br/>
        <w:t>Shape without form, shade without colour,</w:t>
      </w:r>
      <w:r>
        <w:br/>
        <w:t>Paralysed force, gesture without motion;</w:t>
      </w:r>
      <w:r>
        <w:br/>
        <w:t>Those who have crossed</w:t>
      </w:r>
      <w:r>
        <w:br/>
        <w:t>With direct eyes, to death's</w:t>
      </w:r>
      <w:r>
        <w:t xml:space="preserve"> other kingdom</w:t>
      </w:r>
      <w:r>
        <w:br/>
        <w:t>Remember us-if at all-not as lost</w:t>
      </w:r>
      <w:r>
        <w:br/>
        <w:t>Violent souls, but only</w:t>
      </w:r>
      <w:r>
        <w:br/>
        <w:t>As the hollow men</w:t>
      </w:r>
      <w:r>
        <w:br/>
        <w:t>The stuffed men.</w:t>
      </w:r>
      <w:r>
        <w:br/>
        <w:t>Eyes</w:t>
      </w:r>
      <w:r w:rsidR="00A509DD">
        <w:t xml:space="preserve"> I </w:t>
      </w:r>
      <w:r>
        <w:t>dare not meet in dreams</w:t>
      </w:r>
      <w:r>
        <w:br/>
        <w:t>In death's dream kingdom</w:t>
      </w:r>
      <w:r>
        <w:br/>
        <w:t>These do not appear:</w:t>
      </w:r>
      <w:r>
        <w:br/>
        <w:t>There, the eyes are</w:t>
      </w:r>
      <w:r>
        <w:br/>
        <w:t>Sunlight</w:t>
      </w:r>
      <w:r>
        <w:br/>
      </w:r>
    </w:p>
    <w:p w14:paraId="2DC949C2" w14:textId="77777777" w:rsidR="00473D75" w:rsidRDefault="00473D75">
      <w:pPr>
        <w:rPr>
          <w:rFonts w:hint="eastAsia"/>
        </w:rPr>
      </w:pPr>
      <w:r>
        <w:rPr>
          <w:rFonts w:hint="eastAsia"/>
        </w:rPr>
        <w:br w:type="page"/>
      </w:r>
    </w:p>
    <w:p w14:paraId="387F6527" w14:textId="77777777" w:rsidR="00473D75" w:rsidRDefault="00C50058">
      <w:pPr>
        <w:rPr>
          <w:rFonts w:hint="eastAsia"/>
        </w:rPr>
      </w:pPr>
      <w:r>
        <w:br/>
        <w:t>Ing away, and wanting their</w:t>
      </w:r>
      <w:r>
        <w:br/>
        <w:t>Liquor and wo</w:t>
      </w:r>
      <w:r>
        <w:t>men,</w:t>
      </w:r>
      <w:r>
        <w:br/>
        <w:t>And the night-fires going out, and the</w:t>
      </w:r>
      <w:r>
        <w:br/>
        <w:t>Lack of shelters,</w:t>
      </w:r>
      <w:r>
        <w:br/>
        <w:t>And the cities hostile and the towns</w:t>
      </w:r>
      <w:r>
        <w:br/>
        <w:t>Unfriendly</w:t>
      </w:r>
      <w:r>
        <w:br/>
        <w:t>And the villages dirty and charging high</w:t>
      </w:r>
      <w:r>
        <w:br/>
        <w:t>Prices:</w:t>
      </w:r>
      <w:r>
        <w:br/>
        <w:t>A hard time we had of it.</w:t>
      </w:r>
      <w:r>
        <w:br/>
        <w:t>At the end we preferred to travel all</w:t>
      </w:r>
      <w:r>
        <w:br/>
        <w:t>Night,</w:t>
      </w:r>
      <w:r>
        <w:br/>
        <w:t>Sleeping in snatches,</w:t>
      </w:r>
      <w:r>
        <w:br/>
        <w:t>With</w:t>
      </w:r>
      <w:r>
        <w:t xml:space="preserve"> the voices singing in our ears,</w:t>
      </w:r>
      <w:r>
        <w:br/>
        <w:t>Saying</w:t>
      </w:r>
      <w:r>
        <w:br/>
        <w:t>That this was all folly.</w:t>
      </w:r>
      <w:r>
        <w:br/>
        <w:t>Then at dawn we came down to a</w:t>
      </w:r>
      <w:r>
        <w:br/>
        <w:t>Temperate valley,</w:t>
      </w:r>
      <w:r>
        <w:br/>
        <w:t>Wet, below the snow line, smelling of</w:t>
      </w:r>
      <w:r>
        <w:br/>
        <w:t>Vegetation;</w:t>
      </w:r>
      <w:r>
        <w:br/>
        <w:t>With a running stream and a water-mill</w:t>
      </w:r>
      <w:r>
        <w:br/>
        <w:t>Beating the darkness,</w:t>
      </w:r>
      <w:r>
        <w:br/>
        <w:t>And three trees on the low sky,</w:t>
      </w:r>
      <w:r>
        <w:br/>
        <w:t>And an old white horse galloped in</w:t>
      </w:r>
      <w:r>
        <w:br/>
        <w:t>Away in the meadow.</w:t>
      </w:r>
      <w:r>
        <w:br/>
        <w:t>Then we came to a tavern with</w:t>
      </w:r>
      <w:r>
        <w:br/>
        <w:t>Vine-leaves over the lintel,</w:t>
      </w:r>
      <w:r>
        <w:br/>
        <w:t>Six hands at an open door dicing for</w:t>
      </w:r>
      <w:r>
        <w:br/>
        <w:t>Pieces of silver,</w:t>
      </w:r>
      <w:r>
        <w:br/>
        <w:t>And feet kicking the empty wine-skins.</w:t>
      </w:r>
      <w:r>
        <w:br/>
        <w:t>But there was no imformation, and so</w:t>
      </w:r>
      <w:r>
        <w:br/>
        <w:t>We continu</w:t>
      </w:r>
      <w:r>
        <w:t>ed</w:t>
      </w:r>
      <w:r>
        <w:br/>
        <w:t>And arrived at eveni</w:t>
      </w:r>
      <w:r w:rsidR="00473D75">
        <w:t>ng</w:t>
      </w:r>
      <w:r>
        <w:br/>
      </w:r>
    </w:p>
    <w:p w14:paraId="77EA22CA" w14:textId="77777777" w:rsidR="00473D75" w:rsidRDefault="00473D75">
      <w:pPr>
        <w:rPr>
          <w:rFonts w:hint="eastAsia"/>
        </w:rPr>
      </w:pPr>
      <w:r>
        <w:rPr>
          <w:rFonts w:hint="eastAsia"/>
        </w:rPr>
        <w:br w:type="page"/>
      </w:r>
    </w:p>
    <w:p w14:paraId="1D1166A2" w14:textId="77777777" w:rsidR="00473D75" w:rsidRDefault="00C50058">
      <w:pPr>
        <w:rPr>
          <w:rFonts w:hint="eastAsia"/>
        </w:rPr>
      </w:pPr>
      <w:r>
        <w:br/>
        <w:t>Er behind you;</w:t>
      </w:r>
      <w:r>
        <w:br/>
        <w:t>And on the deck of the drumming liner</w:t>
      </w:r>
      <w:r>
        <w:br/>
        <w:t>Watching the furrow that widens behind you,</w:t>
      </w:r>
      <w:r>
        <w:br/>
        <w:t>You shall not think 'the past is finished'</w:t>
      </w:r>
      <w:r>
        <w:br/>
        <w:t>Or 'the future is before us'.</w:t>
      </w:r>
      <w:r>
        <w:br/>
        <w:t>At nightfall, in the rigging and the aerial,</w:t>
      </w:r>
      <w:r>
        <w:br/>
        <w:t>Is a voice desca</w:t>
      </w:r>
      <w:r>
        <w:t>nting (though not to the ear,</w:t>
      </w:r>
      <w:r>
        <w:br/>
        <w:t>The murmuring shell of time, and not in any language)</w:t>
      </w:r>
      <w:r>
        <w:br/>
        <w:t>'fare forward, you who think that you are voyaging;</w:t>
      </w:r>
      <w:r>
        <w:br/>
        <w:t>You are not those who saw the harbour</w:t>
      </w:r>
      <w:r>
        <w:br/>
        <w:t>Receding, or those who will disembark.</w:t>
      </w:r>
      <w:r>
        <w:br/>
        <w:t>Here between the hither and the farther sho</w:t>
      </w:r>
      <w:r>
        <w:t>re</w:t>
      </w:r>
      <w:r>
        <w:br/>
        <w:t>While time is withdrawn, consider the future</w:t>
      </w:r>
      <w:r>
        <w:br/>
        <w:t>And the past with an equal mind.</w:t>
      </w:r>
      <w:r>
        <w:br/>
        <w:t>At the moment which is not of action or inaction</w:t>
      </w:r>
      <w:r>
        <w:br/>
        <w:t>You can receive this: "on whatever sphere of being</w:t>
      </w:r>
      <w:r>
        <w:br/>
        <w:t>The mind of a man may be intent</w:t>
      </w:r>
      <w:r>
        <w:br/>
        <w:t>At the time of death"—that is the one actio</w:t>
      </w:r>
      <w:r>
        <w:t>n</w:t>
      </w:r>
      <w:r>
        <w:br/>
        <w:t>(and the time of death is every moment)</w:t>
      </w:r>
      <w:r>
        <w:br/>
        <w:t>Which shall fructify in the lives of others:</w:t>
      </w:r>
      <w:r>
        <w:br/>
        <w:t>And do not think of the fruit of action.</w:t>
      </w:r>
      <w:r>
        <w:br/>
        <w:t>Fare forward.</w:t>
      </w:r>
      <w:r>
        <w:br/>
        <w:t xml:space="preserve">                      o voya</w:t>
      </w:r>
      <w:r w:rsidR="00473D75">
        <w:t>ge</w:t>
      </w:r>
      <w:r>
        <w:br/>
      </w:r>
    </w:p>
    <w:p w14:paraId="3A5BE786" w14:textId="77777777" w:rsidR="00473D75" w:rsidRDefault="00473D75">
      <w:pPr>
        <w:rPr>
          <w:rFonts w:hint="eastAsia"/>
        </w:rPr>
      </w:pPr>
      <w:r>
        <w:rPr>
          <w:rFonts w:hint="eastAsia"/>
        </w:rPr>
        <w:br w:type="page"/>
      </w:r>
    </w:p>
    <w:p w14:paraId="5CEB02D3" w14:textId="68E5F050" w:rsidR="00473D75" w:rsidRDefault="00C50058">
      <w:pPr>
        <w:rPr>
          <w:rFonts w:hint="eastAsia"/>
        </w:rPr>
      </w:pPr>
      <w:r>
        <w:br/>
      </w:r>
      <w:proofErr w:type="spellStart"/>
      <w:r>
        <w:t>Macavity's</w:t>
      </w:r>
      <w:proofErr w:type="spellEnd"/>
      <w:r>
        <w:t xml:space="preserve"> not there!</w:t>
      </w:r>
      <w:r>
        <w:br/>
        <w:t>And when the loss has been disclosed, the secret service say:</w:t>
      </w:r>
      <w:r>
        <w:br/>
      </w:r>
      <w:r>
        <w:t>"it must have been macavity!"--but he's a mile away.</w:t>
      </w:r>
      <w:r>
        <w:br/>
        <w:t>You'll be sure to find him resting, or a-licking of his thumbs,</w:t>
      </w:r>
      <w:r>
        <w:br/>
        <w:t>Or engaged in doing complicated long division sums.</w:t>
      </w:r>
      <w:r>
        <w:br/>
        <w:t>Macavity, macavity, there's no one like macacity,</w:t>
      </w:r>
      <w:r>
        <w:br/>
        <w:t>There never was a cat of such deceitf</w:t>
      </w:r>
      <w:r>
        <w:t>ulness and suavity.</w:t>
      </w:r>
      <w:r>
        <w:br/>
        <w:t>He always has an alibit, or one or two to spare:</w:t>
      </w:r>
      <w:r>
        <w:br/>
        <w:t>And whatever time the deed took place--macavity wasn't there!</w:t>
      </w:r>
      <w:r>
        <w:br/>
        <w:t>And they say that all the cats whose wicked deeds are widely known</w:t>
      </w:r>
      <w:r>
        <w:br/>
        <w:t>(</w:t>
      </w:r>
      <w:proofErr w:type="spellStart"/>
      <w:r>
        <w:t>i</w:t>
      </w:r>
      <w:proofErr w:type="spellEnd"/>
      <w:r>
        <w:t xml:space="preserve"> might mention </w:t>
      </w:r>
      <w:proofErr w:type="spellStart"/>
      <w:r>
        <w:t>mungojerrie</w:t>
      </w:r>
      <w:proofErr w:type="spellEnd"/>
      <w:r>
        <w:t>,</w:t>
      </w:r>
      <w:r w:rsidR="00A509DD">
        <w:t xml:space="preserve"> I </w:t>
      </w:r>
      <w:r>
        <w:t xml:space="preserve">might mention </w:t>
      </w:r>
      <w:proofErr w:type="spellStart"/>
      <w:r>
        <w:t>griddlebone</w:t>
      </w:r>
      <w:proofErr w:type="spellEnd"/>
      <w:r>
        <w:t>)</w:t>
      </w:r>
      <w:r>
        <w:br/>
        <w:t>Are nothing more than agents for the cat who all the time</w:t>
      </w:r>
      <w:r>
        <w:br/>
        <w:t>Just controls their operations: the napoleon of crime!</w:t>
      </w:r>
      <w:r>
        <w:br/>
        <w:t>Coming we had of it,</w:t>
      </w:r>
      <w:r>
        <w:br/>
        <w:t>Just the worst time of the year</w:t>
      </w:r>
      <w:r>
        <w:br/>
        <w:t>For a journey, and such a journey:</w:t>
      </w:r>
      <w:r>
        <w:br/>
        <w:t>The ways deep and the weather sharp,</w:t>
      </w:r>
      <w:r>
        <w:br/>
        <w:t xml:space="preserve">The very dead of </w:t>
      </w:r>
      <w:r>
        <w:t>winter.'</w:t>
      </w:r>
      <w:r>
        <w:br/>
        <w:t>And the camels galled, sore-footed,</w:t>
      </w:r>
      <w:r>
        <w:br/>
        <w:t>Refractor</w:t>
      </w:r>
      <w:r>
        <w:br/>
      </w:r>
    </w:p>
    <w:p w14:paraId="09DEBD60" w14:textId="77777777" w:rsidR="00473D75" w:rsidRDefault="00473D75">
      <w:pPr>
        <w:rPr>
          <w:rFonts w:hint="eastAsia"/>
        </w:rPr>
      </w:pPr>
      <w:r>
        <w:rPr>
          <w:rFonts w:hint="eastAsia"/>
        </w:rPr>
        <w:br w:type="page"/>
      </w:r>
    </w:p>
    <w:p w14:paraId="2FA05A59" w14:textId="074D79A4" w:rsidR="00473D75" w:rsidRDefault="00C50058">
      <w:pPr>
        <w:rPr>
          <w:rFonts w:hint="eastAsia"/>
        </w:rPr>
      </w:pPr>
      <w:r>
        <w:br/>
        <w:t>O be redeemed from fire by fire.</w:t>
      </w:r>
      <w:r>
        <w:br/>
        <w:t>Who then devised the torment? love.</w:t>
      </w:r>
      <w:r>
        <w:br/>
        <w:t>Love is the unfamiliar name</w:t>
      </w:r>
      <w:r>
        <w:br/>
        <w:t>Behind the hands that wove</w:t>
      </w:r>
      <w:r>
        <w:br/>
        <w:t>The intolerable shirt of flame</w:t>
      </w:r>
      <w:r>
        <w:br/>
        <w:t>Which human power cannot remove.</w:t>
      </w:r>
      <w:r>
        <w:br/>
        <w:t xml:space="preserve">   we only l</w:t>
      </w:r>
      <w:r>
        <w:t>ive, only suspire</w:t>
      </w:r>
      <w:r>
        <w:br/>
        <w:t xml:space="preserve">   consumed by either fire or fire.</w:t>
      </w:r>
      <w:r>
        <w:br/>
        <w:t>What we call the beginning is often the end</w:t>
      </w:r>
      <w:r>
        <w:br/>
        <w:t>And to make and end is to make a beginning.</w:t>
      </w:r>
      <w:r>
        <w:br/>
        <w:t>The end is where we start from. and every phrase</w:t>
      </w:r>
      <w:r>
        <w:br/>
        <w:t>And sentence that is right (where every word is at home,</w:t>
      </w:r>
      <w:r>
        <w:br/>
        <w:t>Taking i</w:t>
      </w:r>
      <w:r>
        <w:t>ts place to support the others,</w:t>
      </w:r>
      <w:r>
        <w:br/>
        <w:t>The word neither diffident nor ostentatious,</w:t>
      </w:r>
      <w:r>
        <w:br/>
        <w:t>An easy commerce of the old and the new,</w:t>
      </w:r>
      <w:r>
        <w:br/>
        <w:t>The common word exact without vulgarity,</w:t>
      </w:r>
      <w:r>
        <w:br/>
        <w:t>The formal word precise but not pedantic,</w:t>
      </w:r>
      <w:r>
        <w:br/>
        <w:t>The complete consort dancing together)</w:t>
      </w:r>
      <w:r>
        <w:br/>
        <w:t>Every phrase and</w:t>
      </w:r>
      <w:r>
        <w:t xml:space="preserve"> every sentence is an end and a beginning,</w:t>
      </w:r>
      <w:r>
        <w:br/>
        <w:t>Every poem an epitaph. and any action</w:t>
      </w:r>
      <w:r>
        <w:br/>
        <w:t>Is a step to the block, to the fire, down the sea's throat</w:t>
      </w:r>
      <w:r>
        <w:br/>
        <w:t>Or to an illegible stone: and that is where</w:t>
      </w:r>
      <w:r w:rsidR="00473D75">
        <w:t xml:space="preserve"> death is</w:t>
      </w:r>
      <w:r>
        <w:br/>
      </w:r>
    </w:p>
    <w:p w14:paraId="434C0C73" w14:textId="77777777" w:rsidR="00473D75" w:rsidRDefault="00473D75">
      <w:pPr>
        <w:rPr>
          <w:rFonts w:hint="eastAsia"/>
        </w:rPr>
      </w:pPr>
      <w:r>
        <w:rPr>
          <w:rFonts w:hint="eastAsia"/>
        </w:rPr>
        <w:br w:type="page"/>
      </w:r>
    </w:p>
    <w:p w14:paraId="5D70B8AC" w14:textId="57279EBD" w:rsidR="00473D75" w:rsidRDefault="00C50058">
      <w:pPr>
        <w:rPr>
          <w:rFonts w:hint="eastAsia"/>
        </w:rPr>
      </w:pPr>
      <w:r>
        <w:br/>
        <w:t>In this,</w:t>
      </w:r>
      <w:r>
        <w:br/>
        <w:t>The eyes outlast a little while</w:t>
      </w:r>
      <w:r>
        <w:br/>
        <w:t>A little while outlast the tea</w:t>
      </w:r>
      <w:r>
        <w:t>rs</w:t>
      </w:r>
      <w:r>
        <w:br/>
        <w:t>And hold us in derision.</w:t>
      </w:r>
      <w:r>
        <w:br/>
        <w:t>I do not know much about gods; but</w:t>
      </w:r>
      <w:r w:rsidR="00A509DD">
        <w:t xml:space="preserve"> I </w:t>
      </w:r>
      <w:r>
        <w:t>think that the river</w:t>
      </w:r>
      <w:r>
        <w:br/>
        <w:t>Is a strong brown god—sullen, untamed and intractable,</w:t>
      </w:r>
      <w:r>
        <w:br/>
        <w:t>Patient to some degree, at first recognised as a frontier;</w:t>
      </w:r>
      <w:r>
        <w:br/>
        <w:t>Useful, untrustworthy, as a conveyor of commerce;</w:t>
      </w:r>
      <w:r>
        <w:br/>
        <w:t>Then o</w:t>
      </w:r>
      <w:r>
        <w:t>nly a problem confronting the builder of bridges.</w:t>
      </w:r>
      <w:r>
        <w:br/>
        <w:t>The problem once solved, the brown god is almost forgotten</w:t>
      </w:r>
      <w:r>
        <w:br/>
        <w:t>By the dwellers in cities—ever, however, implacable.</w:t>
      </w:r>
      <w:r>
        <w:br/>
        <w:t>Keeping his seasons and rages, destroyer, reminder</w:t>
      </w:r>
      <w:r>
        <w:br/>
        <w:t>Of what men choose to forget. unhonoured, u</w:t>
      </w:r>
      <w:r>
        <w:t>npropitiated</w:t>
      </w:r>
      <w:r>
        <w:br/>
        <w:t>By worshippers of the machine, but waiting, watching and waiting.</w:t>
      </w:r>
      <w:r>
        <w:br/>
        <w:t>His rhythm was present in the nursery bedroom,</w:t>
      </w:r>
      <w:r>
        <w:br/>
        <w:t>In the rank ailanthus of the april dooryard,</w:t>
      </w:r>
      <w:r>
        <w:br/>
        <w:t>In the smell of grapes on the autumn table,</w:t>
      </w:r>
      <w:r>
        <w:br/>
        <w:t>And the evening circle in the winter gasl</w:t>
      </w:r>
      <w:r>
        <w:t>ight.</w:t>
      </w:r>
      <w:r>
        <w:br/>
        <w:t xml:space="preserve">    the river is within us, the sea is all about us;</w:t>
      </w:r>
      <w:r>
        <w:br/>
        <w:t>The sea is the land's edge also, the granite</w:t>
      </w:r>
      <w:r>
        <w:br/>
        <w:t>Into which it reaches, the beaches where it tosses</w:t>
      </w:r>
      <w:r>
        <w:br/>
      </w:r>
    </w:p>
    <w:p w14:paraId="1081E21B" w14:textId="77777777" w:rsidR="00473D75" w:rsidRDefault="00473D75">
      <w:pPr>
        <w:rPr>
          <w:rFonts w:hint="eastAsia"/>
        </w:rPr>
      </w:pPr>
      <w:r>
        <w:rPr>
          <w:rFonts w:hint="eastAsia"/>
        </w:rPr>
        <w:br w:type="page"/>
      </w:r>
    </w:p>
    <w:p w14:paraId="6392603E" w14:textId="51D22E77" w:rsidR="00473D75" w:rsidRDefault="00C50058">
      <w:pPr>
        <w:rPr>
          <w:rFonts w:hint="eastAsia"/>
        </w:rPr>
      </w:pPr>
      <w:r>
        <w:br/>
        <w:t>Quarter was allowed.</w:t>
      </w:r>
      <w:r>
        <w:br/>
        <w:t>The persian and the siamese regarded him with fear--</w:t>
      </w:r>
      <w:r>
        <w:br/>
        <w:t>Because it was a siamese h</w:t>
      </w:r>
      <w:r>
        <w:t>ad mauled his missing ear.</w:t>
      </w:r>
      <w:r>
        <w:br/>
        <w:t>Now on a peaceful summer night, all nature seemed at play,</w:t>
      </w:r>
      <w:r>
        <w:br/>
        <w:t>The tender moon was shining bright, the barge at molesey lay.</w:t>
      </w:r>
      <w:r>
        <w:br/>
        <w:t>All in the balmy moonlight it lay rocking on the tide--</w:t>
      </w:r>
      <w:r>
        <w:br/>
        <w:t xml:space="preserve">And growltiger was disposed to show his sentimental </w:t>
      </w:r>
      <w:r>
        <w:t>side.</w:t>
      </w:r>
      <w:r>
        <w:br/>
        <w:t>His bucko mate, grumbuskin, long since had disappeared,</w:t>
      </w:r>
      <w:r>
        <w:br/>
        <w:t>For to the bell at hampton he had gone to wet his beard;</w:t>
      </w:r>
      <w:r>
        <w:br/>
        <w:t>And his bosun, tumblebrutus, he too had stol'n away-</w:t>
      </w:r>
      <w:r>
        <w:br/>
        <w:t>In the yard behind the lion he was prowling for his prey.</w:t>
      </w:r>
      <w:r>
        <w:br/>
        <w:t>In the forepeak of the ves</w:t>
      </w:r>
      <w:r>
        <w:t>sel growltiger sate alone,</w:t>
      </w:r>
      <w:r>
        <w:br/>
        <w:t>Concentrating his attention on the lady griddlebone.</w:t>
      </w:r>
      <w:r>
        <w:br/>
        <w:t>And his raffish crew were sleeping in their barrels and their bunks--</w:t>
      </w:r>
      <w:r>
        <w:br/>
        <w:t>As the siamese came creeping in their sampans and their junks.</w:t>
      </w:r>
      <w:r>
        <w:br/>
        <w:t xml:space="preserve">Growltiger had no eye or ear for aught but </w:t>
      </w:r>
      <w:r>
        <w:t>griddlebone,</w:t>
      </w:r>
      <w:r>
        <w:br/>
        <w:t>And the lady seemed enraptured by his manly baritone,</w:t>
      </w:r>
      <w:r>
        <w:br/>
        <w:t>Disposed to relaxati</w:t>
      </w:r>
      <w:r w:rsidR="00473D75">
        <w:t>on</w:t>
      </w:r>
      <w:r>
        <w:br/>
      </w:r>
    </w:p>
    <w:p w14:paraId="1D3693D6" w14:textId="77777777" w:rsidR="00473D75" w:rsidRDefault="00473D75">
      <w:pPr>
        <w:rPr>
          <w:rFonts w:hint="eastAsia"/>
        </w:rPr>
      </w:pPr>
      <w:r>
        <w:rPr>
          <w:rFonts w:hint="eastAsia"/>
        </w:rPr>
        <w:br w:type="page"/>
      </w:r>
    </w:p>
    <w:p w14:paraId="36244D0F" w14:textId="241C18A9" w:rsidR="00473D75" w:rsidRDefault="00C50058">
      <w:pPr>
        <w:rPr>
          <w:rFonts w:hint="eastAsia"/>
        </w:rPr>
      </w:pPr>
      <w:r>
        <w:br/>
        <w:t>Anscript</w:t>
      </w:r>
      <w:r>
        <w:br/>
        <w:t>Sway in the wind like a field of ripe corn.</w:t>
      </w:r>
      <w:r>
        <w:br/>
        <w:t>When evening quickens faintly in the street,</w:t>
      </w:r>
      <w:r>
        <w:br/>
        <w:t>Wakening the appetites of life in some</w:t>
      </w:r>
      <w:r>
        <w:br/>
        <w:t xml:space="preserve">And to others bringing the </w:t>
      </w:r>
      <w:proofErr w:type="spellStart"/>
      <w:r>
        <w:t>bos</w:t>
      </w:r>
      <w:r>
        <w:t>ton</w:t>
      </w:r>
      <w:proofErr w:type="spellEnd"/>
      <w:r>
        <w:t xml:space="preserve"> evening transcript,</w:t>
      </w:r>
      <w:r>
        <w:br/>
        <w:t>I mount the steps and ring the bell, turning</w:t>
      </w:r>
      <w:r>
        <w:br/>
        <w:t xml:space="preserve">Wearily, as one would turn to nod good-bye to </w:t>
      </w:r>
      <w:proofErr w:type="spellStart"/>
      <w:r>
        <w:t>rochefoucauld</w:t>
      </w:r>
      <w:proofErr w:type="spellEnd"/>
      <w:r>
        <w:t>,</w:t>
      </w:r>
      <w:r>
        <w:br/>
        <w:t>If the street were time and he at the end of the street,</w:t>
      </w:r>
      <w:r>
        <w:br/>
        <w:t>And</w:t>
      </w:r>
      <w:r w:rsidR="00A509DD">
        <w:t xml:space="preserve"> I </w:t>
      </w:r>
      <w:r>
        <w:t xml:space="preserve">say, “cousin </w:t>
      </w:r>
      <w:proofErr w:type="spellStart"/>
      <w:r>
        <w:t>harriet</w:t>
      </w:r>
      <w:proofErr w:type="spellEnd"/>
      <w:r>
        <w:t>, here is the boston evening transcript.”</w:t>
      </w:r>
      <w:r>
        <w:br/>
        <w:t>T</w:t>
      </w:r>
      <w:r>
        <w:t>ime present and time past</w:t>
      </w:r>
      <w:r>
        <w:br/>
        <w:t>Are both perhaps present in time future</w:t>
      </w:r>
      <w:r>
        <w:br/>
        <w:t>And time future contained in time past.</w:t>
      </w:r>
      <w:r>
        <w:br/>
        <w:t>If all time is eternally present</w:t>
      </w:r>
      <w:r>
        <w:br/>
        <w:t>All time is unredeemable.</w:t>
      </w:r>
      <w:r>
        <w:br/>
        <w:t>What might have been is an abstraction</w:t>
      </w:r>
      <w:r>
        <w:br/>
        <w:t>Remaining a perpetual possibility</w:t>
      </w:r>
      <w:r>
        <w:br/>
        <w:t>Only in a world of</w:t>
      </w:r>
      <w:r>
        <w:t xml:space="preserve"> speculation.</w:t>
      </w:r>
      <w:r>
        <w:br/>
        <w:t>What might have been and what has been</w:t>
      </w:r>
      <w:r>
        <w:br/>
        <w:t>Point to one end, which is always present.</w:t>
      </w:r>
      <w:r>
        <w:br/>
        <w:t>Footfalls echo in the memory</w:t>
      </w:r>
      <w:r>
        <w:br/>
        <w:t>Down the passage which we did</w:t>
      </w:r>
      <w:r>
        <w:br/>
      </w:r>
    </w:p>
    <w:p w14:paraId="6F3ED714" w14:textId="77777777" w:rsidR="00473D75" w:rsidRDefault="00473D75">
      <w:pPr>
        <w:rPr>
          <w:rFonts w:hint="eastAsia"/>
        </w:rPr>
      </w:pPr>
      <w:r>
        <w:rPr>
          <w:rFonts w:hint="eastAsia"/>
        </w:rPr>
        <w:br w:type="page"/>
      </w:r>
    </w:p>
    <w:p w14:paraId="74677018" w14:textId="55E21289" w:rsidR="00473D75" w:rsidRDefault="00C50058">
      <w:pPr>
        <w:rPr>
          <w:rFonts w:hint="eastAsia"/>
        </w:rPr>
      </w:pPr>
      <w:r>
        <w:br/>
        <w:t>You to forgive</w:t>
      </w:r>
      <w:r>
        <w:br/>
        <w:t xml:space="preserve">   both bad and good. last season's fruit is eaten</w:t>
      </w:r>
      <w:r>
        <w:br/>
        <w:t>And the fullfed beast shall kick t</w:t>
      </w:r>
      <w:r>
        <w:t>he empty pail.</w:t>
      </w:r>
      <w:r>
        <w:br/>
        <w:t xml:space="preserve">   for last year's words belong to last year's language</w:t>
      </w:r>
      <w:r>
        <w:br/>
        <w:t xml:space="preserve">   and next year's words await another voice.</w:t>
      </w:r>
      <w:r>
        <w:br/>
        <w:t>But, as the passage now presents no hindrance</w:t>
      </w:r>
      <w:r>
        <w:br/>
        <w:t xml:space="preserve">   to the spirit unappeased and peregrine</w:t>
      </w:r>
      <w:r>
        <w:br/>
        <w:t xml:space="preserve">   between two worlds become much like each other,</w:t>
      </w:r>
      <w:r>
        <w:br/>
      </w:r>
      <w:r>
        <w:t>So</w:t>
      </w:r>
      <w:r w:rsidR="00A509DD">
        <w:t xml:space="preserve"> I </w:t>
      </w:r>
      <w:r>
        <w:t>find words</w:t>
      </w:r>
      <w:r w:rsidR="00A509DD">
        <w:t xml:space="preserve"> I </w:t>
      </w:r>
      <w:r>
        <w:t>never thought to speak</w:t>
      </w:r>
      <w:r>
        <w:br/>
        <w:t xml:space="preserve">   in streets</w:t>
      </w:r>
      <w:r w:rsidR="00A509DD">
        <w:t xml:space="preserve"> I </w:t>
      </w:r>
      <w:r>
        <w:t>never thought</w:t>
      </w:r>
      <w:r w:rsidR="00A509DD">
        <w:t xml:space="preserve"> I </w:t>
      </w:r>
      <w:r>
        <w:t>should revisit</w:t>
      </w:r>
      <w:r>
        <w:br/>
        <w:t xml:space="preserve">   when</w:t>
      </w:r>
      <w:r w:rsidR="00A509DD">
        <w:t xml:space="preserve"> I </w:t>
      </w:r>
      <w:r>
        <w:t>left my body on a distant shore.</w:t>
      </w:r>
      <w:r>
        <w:br/>
        <w:t>Since our concern was speech, and speech impelled us</w:t>
      </w:r>
      <w:r>
        <w:br/>
        <w:t xml:space="preserve">   to purify the dialect of the tribe</w:t>
      </w:r>
      <w:r>
        <w:br/>
        <w:t xml:space="preserve">   and urge the mind to aftersight</w:t>
      </w:r>
      <w:r>
        <w:t xml:space="preserve"> and foresight,</w:t>
      </w:r>
      <w:r>
        <w:br/>
        <w:t>Let me disclose the gifts reserved for age</w:t>
      </w:r>
      <w:r>
        <w:br/>
        <w:t xml:space="preserve">   to set a crown upon your lifetime's effort.</w:t>
      </w:r>
      <w:r>
        <w:br/>
        <w:t xml:space="preserve">   first, the cold fricton of expiring sense</w:t>
      </w:r>
      <w:r>
        <w:br/>
        <w:t>Without enchantment, offering no promise</w:t>
      </w:r>
      <w:r>
        <w:br/>
        <w:t xml:space="preserve">   but bitter tastelessness of shadow fruit</w:t>
      </w:r>
      <w:r>
        <w:br/>
        <w:t xml:space="preserve">   as body</w:t>
      </w:r>
      <w:r>
        <w:br/>
      </w:r>
    </w:p>
    <w:p w14:paraId="3AE1E9B8" w14:textId="77777777" w:rsidR="00473D75" w:rsidRDefault="00473D75">
      <w:pPr>
        <w:rPr>
          <w:rFonts w:hint="eastAsia"/>
        </w:rPr>
      </w:pPr>
      <w:r>
        <w:rPr>
          <w:rFonts w:hint="eastAsia"/>
        </w:rPr>
        <w:br w:type="page"/>
      </w:r>
    </w:p>
    <w:p w14:paraId="08832710" w14:textId="53B3B267" w:rsidR="008749D2" w:rsidRDefault="00C50058">
      <w:pPr>
        <w:rPr>
          <w:rFonts w:hint="eastAsia"/>
        </w:rPr>
      </w:pPr>
      <w:r>
        <w:br/>
        <w:t>G</w:t>
      </w:r>
      <w:r w:rsidR="00473D75">
        <w:t>o</w:t>
      </w:r>
      <w:r>
        <w:t xml:space="preserve"> over t</w:t>
      </w:r>
      <w:r>
        <w:t xml:space="preserve">he </w:t>
      </w:r>
      <w:proofErr w:type="spellStart"/>
      <w:r>
        <w:t>starnbergersee</w:t>
      </w:r>
      <w:proofErr w:type="spellEnd"/>
      <w:r>
        <w:br/>
        <w:t>With a shower of rain; we stopped in the colonnade,</w:t>
      </w:r>
      <w:r>
        <w:br/>
        <w:t>And went on in sunlight, into the hofgarten,</w:t>
      </w:r>
      <w:r>
        <w:br/>
        <w:t>And drank coffee, and talked for an hour.</w:t>
      </w:r>
      <w:r>
        <w:br/>
        <w:t>Bin gar keine russin, stamm' aus litauen, echt deutsch.</w:t>
      </w:r>
      <w:r>
        <w:br/>
        <w:t>And when we were children, staying at the a</w:t>
      </w:r>
      <w:r>
        <w:t>rchduke's,</w:t>
      </w:r>
      <w:r>
        <w:br/>
        <w:t>My cousin's, he took me out on a sled,</w:t>
      </w:r>
      <w:r>
        <w:br/>
        <w:t>And</w:t>
      </w:r>
      <w:r w:rsidR="00A509DD">
        <w:t xml:space="preserve"> I </w:t>
      </w:r>
      <w:r>
        <w:t>was frightened. he said, marie,</w:t>
      </w:r>
      <w:r>
        <w:br/>
        <w:t>Marie, hold on tight. and down we went.</w:t>
      </w:r>
      <w:r>
        <w:br/>
        <w:t>In the mountains, there you feel free.</w:t>
      </w:r>
      <w:r>
        <w:br/>
        <w:t>I read, much of the night, and go south in the winter.</w:t>
      </w:r>
      <w:r>
        <w:br/>
        <w:t>What are the roots that clutch, wh</w:t>
      </w:r>
      <w:r>
        <w:t>at branches grow</w:t>
      </w:r>
      <w:r>
        <w:br/>
        <w:t>Out of this stony rubbish? son of man,</w:t>
      </w:r>
      <w:r>
        <w:br/>
        <w:t>You cannot say, or guess, for you know only</w:t>
      </w:r>
      <w:r>
        <w:br/>
        <w:t>A heap of broken images, where the sun beats,</w:t>
      </w:r>
      <w:r>
        <w:br/>
        <w:t>And the dead tree gives no shelter, the cricket no relief,</w:t>
      </w:r>
      <w:r>
        <w:br/>
        <w:t>And the dry stone no sound of water. only</w:t>
      </w:r>
      <w:r>
        <w:br/>
        <w:t xml:space="preserve">There is </w:t>
      </w:r>
      <w:r>
        <w:t>shadow under this red rock,</w:t>
      </w:r>
      <w:r>
        <w:br/>
        <w:t>(come in under the shadow of this red rock),</w:t>
      </w:r>
      <w:r>
        <w:br/>
        <w:t>And</w:t>
      </w:r>
      <w:r w:rsidR="00A509DD">
        <w:t xml:space="preserve"> I </w:t>
      </w:r>
      <w:r>
        <w:t>will</w:t>
      </w:r>
      <w:r>
        <w:br/>
      </w:r>
    </w:p>
    <w:p w14:paraId="4B2B043E" w14:textId="77777777" w:rsidR="008749D2" w:rsidRDefault="008749D2">
      <w:pPr>
        <w:rPr>
          <w:rFonts w:hint="eastAsia"/>
        </w:rPr>
      </w:pPr>
      <w:r>
        <w:rPr>
          <w:rFonts w:hint="eastAsia"/>
        </w:rPr>
        <w:br w:type="page"/>
      </w:r>
    </w:p>
    <w:p w14:paraId="7D07472A" w14:textId="77777777" w:rsidR="008749D2" w:rsidRDefault="00C50058">
      <w:pPr>
        <w:rPr>
          <w:rFonts w:hint="eastAsia"/>
        </w:rPr>
      </w:pPr>
      <w:r>
        <w:br/>
        <w:t>As a frontier;</w:t>
      </w:r>
      <w:r>
        <w:br/>
        <w:t>Useful, untrustworthy, as a conveyor of commerce;</w:t>
      </w:r>
      <w:r>
        <w:br/>
        <w:t>Then only a problem confronting the builder of bridges.</w:t>
      </w:r>
      <w:r>
        <w:br/>
        <w:t>The problem once solved, the brown god is almost f</w:t>
      </w:r>
      <w:r>
        <w:t>orgotten</w:t>
      </w:r>
      <w:r>
        <w:br/>
        <w:t>By the dwellers in cities—ever, however, implacable.</w:t>
      </w:r>
      <w:r>
        <w:br/>
        <w:t>Keeping his seasons and rages, destroyer, reminder</w:t>
      </w:r>
      <w:r>
        <w:br/>
        <w:t>Of what men choose to forget. unhonoured, unpropitiated</w:t>
      </w:r>
      <w:r>
        <w:br/>
        <w:t>By worshippers of the machine, but waiting, watching and waiting.</w:t>
      </w:r>
      <w:r>
        <w:br/>
        <w:t>His rhythm was presen</w:t>
      </w:r>
      <w:r>
        <w:t>t in the nursery bedroom,</w:t>
      </w:r>
      <w:r>
        <w:br/>
        <w:t>In the rank ailanthus of the april dooryard,</w:t>
      </w:r>
      <w:r>
        <w:br/>
        <w:t>In the smell of grapes on the autumn table,</w:t>
      </w:r>
      <w:r>
        <w:br/>
        <w:t>And the evening circle in the winter gaslight.</w:t>
      </w:r>
      <w:r>
        <w:br/>
        <w:t xml:space="preserve">    the river is within us, the sea is all about us;</w:t>
      </w:r>
      <w:r>
        <w:br/>
        <w:t>The sea is the land's edge also, the gran</w:t>
      </w:r>
      <w:r>
        <w:t>ite</w:t>
      </w:r>
      <w:r>
        <w:br/>
        <w:t>Into which it reaches, the beaches where it tosses</w:t>
      </w:r>
      <w:r>
        <w:br/>
        <w:t>Its hints of earlier and other creation:</w:t>
      </w:r>
      <w:r>
        <w:br/>
        <w:t>The starfish, the horseshoe crab, the whale's backbone;</w:t>
      </w:r>
      <w:r>
        <w:br/>
        <w:t>The pools where it offer</w:t>
      </w:r>
      <w:r>
        <w:br/>
      </w:r>
    </w:p>
    <w:p w14:paraId="4DCCA7FF" w14:textId="77777777" w:rsidR="008749D2" w:rsidRDefault="008749D2">
      <w:pPr>
        <w:rPr>
          <w:rFonts w:hint="eastAsia"/>
        </w:rPr>
      </w:pPr>
      <w:r>
        <w:rPr>
          <w:rFonts w:hint="eastAsia"/>
        </w:rPr>
        <w:br w:type="page"/>
      </w:r>
    </w:p>
    <w:p w14:paraId="5A2804E9" w14:textId="584975EC" w:rsidR="008749D2" w:rsidRDefault="00C50058">
      <w:pPr>
        <w:rPr>
          <w:rFonts w:hint="eastAsia"/>
        </w:rPr>
      </w:pPr>
      <w:r>
        <w:br/>
        <w:t>Estoring</w:t>
      </w:r>
      <w:r>
        <w:br/>
        <w:t>Through a bright cloud of tears, the years, restoring</w:t>
      </w:r>
      <w:r>
        <w:br/>
        <w:t>With a new vers</w:t>
      </w:r>
      <w:r>
        <w:t>e the ancient rhyme. redeem</w:t>
      </w:r>
      <w:r>
        <w:br/>
        <w:t>The time. redeem</w:t>
      </w:r>
      <w:r>
        <w:br/>
        <w:t>The unread vision in the higher dream</w:t>
      </w:r>
      <w:r>
        <w:br/>
        <w:t>While jewelled unicorns draw by the gilded hearse.</w:t>
      </w:r>
      <w:r>
        <w:br/>
        <w:t>The silent sister veiled in white and blue</w:t>
      </w:r>
      <w:r>
        <w:br/>
        <w:t>Between the yews, behind the garden god,</w:t>
      </w:r>
      <w:r>
        <w:br/>
        <w:t>Whose flute is breathless, bent her he</w:t>
      </w:r>
      <w:r>
        <w:t>ad and signed but spoke</w:t>
      </w:r>
      <w:r>
        <w:br/>
        <w:t>No word</w:t>
      </w:r>
      <w:r>
        <w:br/>
        <w:t>But the fountain sprang up and the bird sang down</w:t>
      </w:r>
      <w:r>
        <w:br/>
        <w:t>Redeem the time, redeem the dream</w:t>
      </w:r>
      <w:r>
        <w:br/>
        <w:t>The token of the word unheard, unspoken</w:t>
      </w:r>
      <w:r>
        <w:br/>
        <w:t>Till the wind shake a thousand whispers from the yew</w:t>
      </w:r>
      <w:r>
        <w:br/>
        <w:t>And after this our exile</w:t>
      </w:r>
      <w:r>
        <w:br/>
        <w:t>If the lost word is lo</w:t>
      </w:r>
      <w:r>
        <w:t>st, if the spent word is spent</w:t>
      </w:r>
      <w:r>
        <w:br/>
        <w:t>If the unheard, unspoken</w:t>
      </w:r>
      <w:r>
        <w:br/>
        <w:t>Word is unspoken, unheard;</w:t>
      </w:r>
      <w:r>
        <w:br/>
        <w:t>Still is the unspoken word, the word unheard,</w:t>
      </w:r>
      <w:r>
        <w:br/>
        <w:t>The word without a word, the word within</w:t>
      </w:r>
      <w:r>
        <w:br/>
        <w:t>The world and for the world;</w:t>
      </w:r>
      <w:r>
        <w:br/>
        <w:t>And the light shone in darkness and</w:t>
      </w:r>
      <w:r>
        <w:br/>
        <w:t xml:space="preserve">Against the word the </w:t>
      </w:r>
      <w:r>
        <w:t>unstilled world still whirled</w:t>
      </w:r>
      <w:r>
        <w:br/>
        <w:t>About the centre of the silent word.</w:t>
      </w:r>
      <w:r>
        <w:br/>
        <w:t>O my people, what have</w:t>
      </w:r>
      <w:r w:rsidR="00A509DD">
        <w:t xml:space="preserve"> I </w:t>
      </w:r>
      <w:r>
        <w:t>done unto thee</w:t>
      </w:r>
      <w:r>
        <w:br/>
      </w:r>
    </w:p>
    <w:p w14:paraId="630A9D8E" w14:textId="77777777" w:rsidR="008749D2" w:rsidRDefault="008749D2">
      <w:pPr>
        <w:rPr>
          <w:rFonts w:hint="eastAsia"/>
        </w:rPr>
      </w:pPr>
      <w:r>
        <w:rPr>
          <w:rFonts w:hint="eastAsia"/>
        </w:rPr>
        <w:br w:type="page"/>
      </w:r>
    </w:p>
    <w:p w14:paraId="6A9527E2" w14:textId="25263851" w:rsidR="008415E8" w:rsidRDefault="00C50058">
      <w:pPr>
        <w:rPr>
          <w:rFonts w:hint="eastAsia"/>
        </w:rPr>
      </w:pPr>
      <w:r>
        <w:br/>
        <w:t>Ere were no more faces and the stair was dark,</w:t>
      </w:r>
      <w:r>
        <w:br/>
        <w:t>Damp, jaggèd, like an old man's mouth drivelling, beyond</w:t>
      </w:r>
      <w:r>
        <w:br/>
        <w:t>Repair,</w:t>
      </w:r>
      <w:r>
        <w:br/>
        <w:t>Or the toothed gullet of an agèd sha</w:t>
      </w:r>
      <w:r>
        <w:t>rk.</w:t>
      </w:r>
      <w:r>
        <w:br/>
        <w:t>At the first turning of the third stair</w:t>
      </w:r>
      <w:r>
        <w:br/>
        <w:t>Was a slotted window bellied like the figs's fruit</w:t>
      </w:r>
      <w:r>
        <w:br/>
        <w:t>And beyond the hawthorn blossom and a pasture scene</w:t>
      </w:r>
      <w:r>
        <w:br/>
        <w:t>The broadbacked figure drest in blue and green</w:t>
      </w:r>
      <w:r>
        <w:br/>
        <w:t>Enchanted the maytime with an antique flute.</w:t>
      </w:r>
      <w:r>
        <w:br/>
        <w:t>Blown hair is swe</w:t>
      </w:r>
      <w:r>
        <w:t>et, brown hair over the mouth blown,</w:t>
      </w:r>
      <w:r>
        <w:br/>
        <w:t>Lilac and brown hair;</w:t>
      </w:r>
      <w:r>
        <w:br/>
        <w:t>Distraction, music of the flute, stops and steps of the mind</w:t>
      </w:r>
      <w:r>
        <w:br/>
        <w:t>Over the third stair,</w:t>
      </w:r>
      <w:r>
        <w:br/>
        <w:t>Fading, fading; strength beyond hope and despair</w:t>
      </w:r>
      <w:r>
        <w:br/>
        <w:t>Climbing the third stair.</w:t>
      </w:r>
      <w:r>
        <w:br/>
        <w:t>Lord,</w:t>
      </w:r>
      <w:r w:rsidR="00A509DD">
        <w:t xml:space="preserve"> I </w:t>
      </w:r>
      <w:r>
        <w:t>am not worthy</w:t>
      </w:r>
      <w:r>
        <w:br/>
        <w:t>Lord,</w:t>
      </w:r>
      <w:r w:rsidR="00A509DD">
        <w:t xml:space="preserve"> I </w:t>
      </w:r>
      <w:r>
        <w:t>am not wo</w:t>
      </w:r>
      <w:r>
        <w:t>rthy</w:t>
      </w:r>
      <w:r>
        <w:br/>
        <w:t>But speak the word only.</w:t>
      </w:r>
      <w:r>
        <w:br/>
        <w:t>Who walked between the violet and the violet</w:t>
      </w:r>
      <w:r>
        <w:br/>
        <w:t>Whe walked between</w:t>
      </w:r>
      <w:r>
        <w:br/>
        <w:t>The various ranks of varied green</w:t>
      </w:r>
      <w:r>
        <w:br/>
        <w:t>Going in white and blue, in mary's col</w:t>
      </w:r>
      <w:r>
        <w:br/>
      </w:r>
    </w:p>
    <w:p w14:paraId="545EB980" w14:textId="77777777" w:rsidR="008415E8" w:rsidRDefault="008415E8">
      <w:pPr>
        <w:rPr>
          <w:rFonts w:hint="eastAsia"/>
        </w:rPr>
      </w:pPr>
      <w:r>
        <w:rPr>
          <w:rFonts w:hint="eastAsia"/>
        </w:rPr>
        <w:br w:type="page"/>
      </w:r>
    </w:p>
    <w:p w14:paraId="6CE66CFF" w14:textId="77777777" w:rsidR="008415E8" w:rsidRDefault="00C50058">
      <w:pPr>
        <w:rPr>
          <w:rFonts w:hint="eastAsia"/>
        </w:rPr>
      </w:pPr>
      <w:r>
        <w:br/>
        <w:t>Ames of sevenbranched candelabra</w:t>
      </w:r>
      <w:r>
        <w:br/>
        <w:t>Reflecting light upon the table as</w:t>
      </w:r>
      <w:r>
        <w:br/>
        <w:t>The glitter of her j</w:t>
      </w:r>
      <w:r>
        <w:t>ewels rose to meet it,</w:t>
      </w:r>
      <w:r>
        <w:br/>
        <w:t>From satin cases poured in rich profusion.</w:t>
      </w:r>
      <w:r>
        <w:br/>
        <w:t>In vials of ivory and coloured glass</w:t>
      </w:r>
      <w:r>
        <w:br/>
        <w:t>Unstoppered, lurked her strange synthetic perfumes,</w:t>
      </w:r>
      <w:r>
        <w:br/>
        <w:t>Unguent, powdered, or liquid—troubled, confused</w:t>
      </w:r>
      <w:r>
        <w:br/>
        <w:t>And drowned the sense in odours; stirred by the air</w:t>
      </w:r>
      <w:r>
        <w:br/>
        <w:t>T</w:t>
      </w:r>
      <w:r>
        <w:t>hat freshened from the window, these ascended</w:t>
      </w:r>
      <w:r>
        <w:br/>
        <w:t>In fattening the prolonged candle-flames,</w:t>
      </w:r>
      <w:r>
        <w:br/>
        <w:t>Flung their smoke into the laquearia,</w:t>
      </w:r>
      <w:r>
        <w:br/>
        <w:t>Stirring the pattern on the coffered ceiling.</w:t>
      </w:r>
      <w:r>
        <w:br/>
        <w:t>Huge sea-wood fed with copper</w:t>
      </w:r>
      <w:r>
        <w:br/>
        <w:t>Burned green and orange, framed by the coloured stone,</w:t>
      </w:r>
      <w:r>
        <w:br/>
        <w:t>In which sad light a carvã¨d dolphin swam.</w:t>
      </w:r>
      <w:r>
        <w:br/>
        <w:t>Above the antique mantel was displayed</w:t>
      </w:r>
      <w:r>
        <w:br/>
        <w:t>As though a window gave upon the sylvan scene</w:t>
      </w:r>
      <w:r>
        <w:br/>
        <w:t>The change of philomel, by the barbarous king</w:t>
      </w:r>
      <w:r>
        <w:br/>
        <w:t>So rudely forced; yet there the nightingale</w:t>
      </w:r>
      <w:r>
        <w:br/>
        <w:t>Filled all the desert with inviolable</w:t>
      </w:r>
      <w:r>
        <w:t xml:space="preserve"> voice</w:t>
      </w:r>
      <w:r>
        <w:br/>
        <w:t>And still she crie</w:t>
      </w:r>
      <w:r>
        <w:br/>
      </w:r>
    </w:p>
    <w:p w14:paraId="4772CADF" w14:textId="77777777" w:rsidR="008415E8" w:rsidRDefault="008415E8">
      <w:pPr>
        <w:rPr>
          <w:rFonts w:hint="eastAsia"/>
        </w:rPr>
      </w:pPr>
      <w:r>
        <w:rPr>
          <w:rFonts w:hint="eastAsia"/>
        </w:rPr>
        <w:br w:type="page"/>
      </w:r>
    </w:p>
    <w:p w14:paraId="69031798" w14:textId="528609B6" w:rsidR="008415E8" w:rsidRDefault="00C50058">
      <w:pPr>
        <w:rPr>
          <w:rFonts w:hint="eastAsia"/>
        </w:rPr>
      </w:pPr>
      <w:r>
        <w:br/>
        <w:t>I need to keep it</w:t>
      </w:r>
      <w:r>
        <w:br/>
        <w:t>Since what is kept must be adulterated?</w:t>
      </w:r>
      <w:r>
        <w:br/>
        <w:t>I have lost my sight, smell, hearing, taste and touch:</w:t>
      </w:r>
      <w:r>
        <w:br/>
        <w:t>How should</w:t>
      </w:r>
      <w:r w:rsidR="00A509DD">
        <w:t xml:space="preserve"> I </w:t>
      </w:r>
      <w:r>
        <w:t>use it for your closer contact?</w:t>
      </w:r>
      <w:r>
        <w:br/>
        <w:t>These with a thousand small deliberations</w:t>
      </w:r>
      <w:r>
        <w:br/>
        <w:t xml:space="preserve">Protract the profit of their </w:t>
      </w:r>
      <w:r>
        <w:t>chilled delirium,</w:t>
      </w:r>
      <w:r>
        <w:br/>
        <w:t>Excite the membrane, when the sense has cooled,</w:t>
      </w:r>
      <w:r>
        <w:br/>
        <w:t>With pungent sauces, multiply variety</w:t>
      </w:r>
      <w:r>
        <w:br/>
        <w:t>In a wilderness of mirrors. what will the spider do,</w:t>
      </w:r>
      <w:r>
        <w:br/>
        <w:t>Suspend its operations, will the weevil</w:t>
      </w:r>
      <w:r>
        <w:br/>
        <w:t>Delay? de bailhache, fresca, mrs. cammel, whirled</w:t>
      </w:r>
      <w:r>
        <w:br/>
        <w:t>Beyond th</w:t>
      </w:r>
      <w:r>
        <w:t>e circuit of the shuddering bear</w:t>
      </w:r>
      <w:r>
        <w:br/>
        <w:t>In fractured atoms. gull against the wind, in the windy straits</w:t>
      </w:r>
      <w:r>
        <w:br/>
        <w:t>Of belle isle, or running on the horn,</w:t>
      </w:r>
      <w:r>
        <w:br/>
        <w:t>White feathers in the snow, the gulf claims,</w:t>
      </w:r>
      <w:r>
        <w:br/>
        <w:t>And an old man driven by the trades</w:t>
      </w:r>
      <w:r>
        <w:br/>
        <w:t>To a a sleepy corner.</w:t>
      </w:r>
      <w:r>
        <w:br/>
        <w:t xml:space="preserve">                 </w:t>
      </w:r>
      <w:r>
        <w:t xml:space="preserve">   tenants of the house,</w:t>
      </w:r>
      <w:r>
        <w:br/>
        <w:t>Thoughts of a dry brain in a dry season.</w:t>
      </w:r>
      <w:r>
        <w:br/>
        <w:t>Growltiger was a bravo cat, who lived upon a barge;</w:t>
      </w:r>
      <w:r>
        <w:br/>
        <w:t>In fact he was the roughest cat that ever roamed at large.</w:t>
      </w:r>
      <w:r>
        <w:br/>
        <w:t>From gravesend up to oxford he pursued his evil aims,</w:t>
      </w:r>
      <w:r>
        <w:br/>
        <w:t>Rejoicing in his title</w:t>
      </w:r>
      <w:r>
        <w:br/>
      </w:r>
    </w:p>
    <w:p w14:paraId="2AF47C12" w14:textId="77777777" w:rsidR="008415E8" w:rsidRDefault="008415E8">
      <w:pPr>
        <w:rPr>
          <w:rFonts w:hint="eastAsia"/>
        </w:rPr>
      </w:pPr>
      <w:r>
        <w:rPr>
          <w:rFonts w:hint="eastAsia"/>
        </w:rPr>
        <w:br w:type="page"/>
      </w:r>
    </w:p>
    <w:p w14:paraId="7BC875E2" w14:textId="79CA8FB7" w:rsidR="008415E8" w:rsidRDefault="00C50058">
      <w:pPr>
        <w:rPr>
          <w:rFonts w:hint="eastAsia"/>
        </w:rPr>
      </w:pPr>
      <w:r>
        <w:br/>
        <w:t>U</w:t>
      </w:r>
      <w:r>
        <w:t>re is a faded song, a royal rose or a lavender spray</w:t>
      </w:r>
      <w:r>
        <w:br/>
        <w:t>Of wistful regret for those who are not yet here to regret,</w:t>
      </w:r>
      <w:r>
        <w:br/>
        <w:t>Pressed between yellow leaves of a book that has never been opened.</w:t>
      </w:r>
      <w:r>
        <w:br/>
        <w:t>And the way up is the way down, the way forward is the way back.</w:t>
      </w:r>
      <w:r>
        <w:br/>
        <w:t>You cannot</w:t>
      </w:r>
      <w:r>
        <w:t xml:space="preserve"> face it steadily, but this thing is sure,</w:t>
      </w:r>
      <w:r>
        <w:br/>
        <w:t>That time is no healer: the patient is no longer here.</w:t>
      </w:r>
      <w:r>
        <w:br/>
        <w:t>When the train starts, and the passengers are settled</w:t>
      </w:r>
      <w:r>
        <w:br/>
        <w:t>To fruit, periodicals and business letters</w:t>
      </w:r>
      <w:r>
        <w:br/>
        <w:t>(and those who saw them off have left the platform)</w:t>
      </w:r>
      <w:r>
        <w:br/>
        <w:t>Their fac</w:t>
      </w:r>
      <w:r>
        <w:t>es relax from grief into relief,</w:t>
      </w:r>
      <w:r>
        <w:br/>
        <w:t>To the sleepy rhythm of a hundred hours.</w:t>
      </w:r>
      <w:r>
        <w:br/>
        <w:t>Fare forward, travellers! not escaping from the past</w:t>
      </w:r>
      <w:r>
        <w:br/>
        <w:t>Into different lives, or into any future;</w:t>
      </w:r>
      <w:r>
        <w:br/>
        <w:t>You are not the same people who left that station</w:t>
      </w:r>
      <w:r>
        <w:br/>
        <w:t>Or who will arrive at any terminus,</w:t>
      </w:r>
      <w:r>
        <w:br/>
        <w:t>W</w:t>
      </w:r>
      <w:r>
        <w:t>hile the narrowing rails slide together behind you;</w:t>
      </w:r>
      <w:r>
        <w:br/>
        <w:t>And on the deck of the drumming liner</w:t>
      </w:r>
      <w:r>
        <w:br/>
        <w:t>Wat</w:t>
      </w:r>
      <w:r w:rsidR="008415E8">
        <w:t>ching the furrow that widens behind</w:t>
      </w:r>
      <w:r>
        <w:br/>
      </w:r>
    </w:p>
    <w:p w14:paraId="66BBD737" w14:textId="77777777" w:rsidR="008415E8" w:rsidRDefault="008415E8">
      <w:pPr>
        <w:rPr>
          <w:rFonts w:hint="eastAsia"/>
        </w:rPr>
      </w:pPr>
      <w:r>
        <w:rPr>
          <w:rFonts w:hint="eastAsia"/>
        </w:rPr>
        <w:br w:type="page"/>
      </w:r>
    </w:p>
    <w:p w14:paraId="0F7C9D1A" w14:textId="21F7F0A6" w:rsidR="008415E8" w:rsidRDefault="00C50058">
      <w:pPr>
        <w:rPr>
          <w:rFonts w:hint="eastAsia"/>
        </w:rPr>
      </w:pPr>
      <w:r>
        <w:br/>
        <w:t>Ter tea and cakes and ices,</w:t>
      </w:r>
      <w:r>
        <w:br/>
        <w:t>Have the strength to force the moment to its crisis?</w:t>
      </w:r>
      <w:r>
        <w:br/>
        <w:t>But though</w:t>
      </w:r>
      <w:r w:rsidR="00A509DD">
        <w:t xml:space="preserve"> I </w:t>
      </w:r>
      <w:r>
        <w:t>have wept and fasted, wept and pray</w:t>
      </w:r>
      <w:r>
        <w:t>ed,</w:t>
      </w:r>
      <w:r>
        <w:br/>
        <w:t>Though</w:t>
      </w:r>
      <w:r w:rsidR="00A509DD">
        <w:t xml:space="preserve"> I </w:t>
      </w:r>
      <w:r>
        <w:t>have seen my head (grown slightly bald) brought in upon a platter,</w:t>
      </w:r>
      <w:r>
        <w:br/>
        <w:t>I am no prophet—and here’s no great matter;</w:t>
      </w:r>
      <w:r>
        <w:br/>
        <w:t>I have seen the moment of my greatness flicker,</w:t>
      </w:r>
      <w:r>
        <w:br/>
        <w:t>And</w:t>
      </w:r>
      <w:r w:rsidR="00A509DD">
        <w:t xml:space="preserve"> I </w:t>
      </w:r>
      <w:r>
        <w:t>have seen the eternal footman hold my coat, and snicker,</w:t>
      </w:r>
      <w:r>
        <w:br/>
        <w:t>And in short,</w:t>
      </w:r>
      <w:r w:rsidR="00A509DD">
        <w:t xml:space="preserve"> I </w:t>
      </w:r>
      <w:r>
        <w:t>was a</w:t>
      </w:r>
      <w:r>
        <w:t>fraid.</w:t>
      </w:r>
      <w:r>
        <w:br/>
        <w:t>And would it have been worth it, after all,</w:t>
      </w:r>
      <w:r>
        <w:br/>
        <w:t>After the cups, the marmalade, the tea,</w:t>
      </w:r>
      <w:r>
        <w:br/>
        <w:t>Among the porcelain, among some talk of you and me,</w:t>
      </w:r>
      <w:r>
        <w:br/>
        <w:t xml:space="preserve">Would it have been </w:t>
      </w:r>
      <w:proofErr w:type="spellStart"/>
      <w:r>
        <w:t>worth while</w:t>
      </w:r>
      <w:proofErr w:type="spellEnd"/>
      <w:r>
        <w:t>,</w:t>
      </w:r>
      <w:r>
        <w:br/>
        <w:t>To have bitten off the matter with a smile,</w:t>
      </w:r>
      <w:r>
        <w:br/>
        <w:t xml:space="preserve">To have squeezed the universe into a </w:t>
      </w:r>
      <w:r>
        <w:t>ball</w:t>
      </w:r>
      <w:r>
        <w:br/>
        <w:t>To roll it toward some overwhelming question,</w:t>
      </w:r>
      <w:r>
        <w:br/>
        <w:t>To say: “</w:t>
      </w:r>
      <w:proofErr w:type="spellStart"/>
      <w:r>
        <w:t>i</w:t>
      </w:r>
      <w:proofErr w:type="spellEnd"/>
      <w:r>
        <w:t xml:space="preserve"> am </w:t>
      </w:r>
      <w:proofErr w:type="spellStart"/>
      <w:r>
        <w:t>lazarus</w:t>
      </w:r>
      <w:proofErr w:type="spellEnd"/>
      <w:r>
        <w:t>, come from the dead,</w:t>
      </w:r>
      <w:r>
        <w:br/>
        <w:t>Come back to tell you all,</w:t>
      </w:r>
      <w:r w:rsidR="00A509DD">
        <w:t xml:space="preserve"> I </w:t>
      </w:r>
      <w:r>
        <w:t>shall tell you all”—</w:t>
      </w:r>
      <w:r>
        <w:br/>
        <w:t>If one, settling a pillow by her head,</w:t>
      </w:r>
      <w:r>
        <w:br/>
        <w:t xml:space="preserve">  should say: “that is not what</w:t>
      </w:r>
      <w:r w:rsidR="00A509DD">
        <w:t xml:space="preserve"> I </w:t>
      </w:r>
      <w:r>
        <w:t>meant at all;</w:t>
      </w:r>
      <w:r>
        <w:br/>
        <w:t xml:space="preserve">  that is not it, at all.</w:t>
      </w:r>
      <w:r>
        <w:t>”</w:t>
      </w:r>
      <w:r>
        <w:br/>
        <w:t>And would it have been worth it, after all,</w:t>
      </w:r>
      <w:r>
        <w:br/>
        <w:t>Would it have been worth while,</w:t>
      </w:r>
      <w:r>
        <w:br/>
        <w:t>Afte</w:t>
      </w:r>
      <w:r w:rsidR="008415E8">
        <w:t>rwards</w:t>
      </w:r>
      <w:r>
        <w:br/>
      </w:r>
    </w:p>
    <w:p w14:paraId="3156FA1E" w14:textId="77777777" w:rsidR="008415E8" w:rsidRDefault="008415E8">
      <w:pPr>
        <w:rPr>
          <w:rFonts w:hint="eastAsia"/>
        </w:rPr>
      </w:pPr>
      <w:r>
        <w:rPr>
          <w:rFonts w:hint="eastAsia"/>
        </w:rPr>
        <w:br w:type="page"/>
      </w:r>
    </w:p>
    <w:p w14:paraId="7B0E4C58" w14:textId="1EFA5102" w:rsidR="00F04AB8" w:rsidRDefault="00C50058">
      <w:pPr>
        <w:rPr>
          <w:rFonts w:hint="eastAsia"/>
        </w:rPr>
      </w:pPr>
      <w:r>
        <w:br/>
        <w:t>Apple-tree</w:t>
      </w:r>
      <w:r>
        <w:br/>
        <w:t>Not known, because not looked for</w:t>
      </w:r>
      <w:r>
        <w:br/>
        <w:t>But heard, half-heard, in the stillness</w:t>
      </w:r>
      <w:r>
        <w:br/>
        <w:t>Between two waves of the sea.</w:t>
      </w:r>
      <w:r>
        <w:br/>
        <w:t>Quick now, here, now, always--</w:t>
      </w:r>
      <w:r>
        <w:br/>
        <w:t>A condition of complete si</w:t>
      </w:r>
      <w:r>
        <w:t>mplicity</w:t>
      </w:r>
      <w:r>
        <w:br/>
        <w:t>(costing not less than everything)</w:t>
      </w:r>
      <w:r>
        <w:br/>
        <w:t>And all shall be well and</w:t>
      </w:r>
      <w:r>
        <w:br/>
        <w:t>All manner of thing shall be well</w:t>
      </w:r>
      <w:r>
        <w:br/>
        <w:t>When the tongues of flames are in-folded</w:t>
      </w:r>
      <w:r>
        <w:br/>
        <w:t>Into the crowned knot of fire</w:t>
      </w:r>
      <w:r>
        <w:br/>
        <w:t>And the fire and the rose are one.</w:t>
      </w:r>
      <w:r>
        <w:br/>
        <w:t>1. the love song of j. alfred prufrock</w:t>
      </w:r>
      <w:r>
        <w:br/>
        <w:t xml:space="preserve">  s’io </w:t>
      </w:r>
      <w:r>
        <w:t>credesse che mia risposta fosse</w:t>
      </w:r>
      <w:r>
        <w:br/>
      </w:r>
      <w:r>
        <w:tab/>
        <w:t>a persona che mai tornasse al mondo,</w:t>
      </w:r>
      <w:r>
        <w:br/>
      </w:r>
      <w:r>
        <w:tab/>
        <w:t>questa fiamma staria senza piu scosse.</w:t>
      </w:r>
      <w:r>
        <w:br/>
      </w:r>
      <w:r>
        <w:tab/>
        <w:t>ma perciocche giammai di questo fondo</w:t>
      </w:r>
      <w:r>
        <w:br/>
      </w:r>
      <w:r>
        <w:tab/>
        <w:t>non torno vivo alcun, s’i’odo il vero,</w:t>
      </w:r>
      <w:r>
        <w:br/>
      </w:r>
      <w:r>
        <w:tab/>
        <w:t>senza tema d’infamia ti rispondo.</w:t>
      </w:r>
      <w:r>
        <w:br/>
        <w:t>Let us go then, you and</w:t>
      </w:r>
      <w:r w:rsidR="00400BD6">
        <w:t xml:space="preserve"> I,</w:t>
      </w:r>
      <w:r>
        <w:br/>
        <w:t xml:space="preserve">When </w:t>
      </w:r>
      <w:r>
        <w:t>the evening is spread out against the sky</w:t>
      </w:r>
      <w:r>
        <w:br/>
        <w:t>Like a patient etherized upon a table;</w:t>
      </w:r>
      <w:r>
        <w:br/>
        <w:t>Let us go, through certain half-deserted streets,</w:t>
      </w:r>
      <w:r>
        <w:br/>
        <w:t>The muttering retreats</w:t>
      </w:r>
      <w:r>
        <w:tab/>
        <w:t xml:space="preserve">        5</w:t>
      </w:r>
      <w:r>
        <w:br/>
        <w:t>Of restless nights in one-night cheap hotels</w:t>
      </w:r>
      <w:r>
        <w:br/>
        <w:t>And sawdust restaurants with oyster-shells:</w:t>
      </w:r>
      <w:r>
        <w:br/>
        <w:t>Str</w:t>
      </w:r>
      <w:r>
        <w:t>eets that follow like a tedious argu</w:t>
      </w:r>
      <w:r>
        <w:br/>
      </w:r>
      <w:r>
        <w:br/>
        <w:t>Ting forth, and not retur</w:t>
      </w:r>
      <w:bookmarkStart w:id="0" w:name="_GoBack"/>
      <w:bookmarkEnd w:id="0"/>
      <w:r>
        <w:t>ning:</w:t>
      </w:r>
      <w:r>
        <w:br/>
        <w:t>Figlia del tuo figlio,</w:t>
      </w:r>
      <w:r>
        <w:br/>
        <w:t>Queen of heaven.</w:t>
      </w:r>
      <w:r>
        <w:br/>
        <w:t xml:space="preserve">      also pray for those who were in ships, and</w:t>
      </w:r>
      <w:r>
        <w:br/>
        <w:t>Ended their voyage on the sand, in the sea's lips</w:t>
      </w:r>
      <w:r>
        <w:br/>
        <w:t>Or in the dark throat which will not reject them</w:t>
      </w:r>
      <w:r>
        <w:br/>
        <w:t>Or wherever cannot reach them the sound of the sea bell's</w:t>
      </w:r>
      <w:r>
        <w:br/>
        <w:t>Perpetual angelus.</w:t>
      </w:r>
      <w:r>
        <w:br/>
        <w:t>To communicate with mars, converse with spirits,</w:t>
      </w:r>
      <w:r>
        <w:br/>
        <w:t>To report the behaviour of the sea monster,</w:t>
      </w:r>
      <w:r>
        <w:br/>
        <w:t>Describe the horoscope, haruspicate or scry,</w:t>
      </w:r>
      <w:r>
        <w:br/>
        <w:t>Observe disease in signatures, evoke</w:t>
      </w:r>
      <w:r>
        <w:br/>
        <w:t>Bio</w:t>
      </w:r>
      <w:r>
        <w:t>graphy from the wrinkles of the palm</w:t>
      </w:r>
      <w:r>
        <w:br/>
        <w:t>And tragedy from fingers; release omens</w:t>
      </w:r>
      <w:r>
        <w:br/>
        <w:t>By sortilege, or tea leaves, riddle the inevitable</w:t>
      </w:r>
      <w:r>
        <w:br/>
        <w:t>With playing cards, fiddle with pentagrams</w:t>
      </w:r>
      <w:r>
        <w:br/>
        <w:t>Or barbituric acids, or dissect</w:t>
      </w:r>
      <w:r>
        <w:br/>
        <w:t>The recurrent image into pre-conscious terrors-</w:t>
      </w:r>
      <w:r>
        <w:br/>
        <w:t>To ex</w:t>
      </w:r>
      <w:r>
        <w:t>plore the womb, or tomb, or dreams; all these are usual</w:t>
      </w:r>
      <w:r>
        <w:br/>
        <w:t>Pastimes and drugs, and features of the press:</w:t>
      </w:r>
      <w:r>
        <w:br/>
        <w:t>And always will be, some of them especially</w:t>
      </w:r>
      <w:r>
        <w:br/>
      </w:r>
    </w:p>
    <w:p w14:paraId="37A4DECE" w14:textId="77777777" w:rsidR="00F04AB8" w:rsidRDefault="00F04AB8">
      <w:pPr>
        <w:rPr>
          <w:rFonts w:hint="eastAsia"/>
        </w:rPr>
      </w:pPr>
      <w:r>
        <w:rPr>
          <w:rFonts w:hint="eastAsia"/>
        </w:rPr>
        <w:br w:type="page"/>
      </w:r>
    </w:p>
    <w:p w14:paraId="3880740F" w14:textId="796D6CB2" w:rsidR="00F04AB8" w:rsidRDefault="00C50058">
      <w:pPr>
        <w:rPr>
          <w:rFonts w:hint="eastAsia"/>
        </w:rPr>
      </w:pPr>
      <w:r>
        <w:br/>
      </w:r>
      <w:r>
        <w:br/>
        <w:t>K of cards. here, said she,</w:t>
      </w:r>
      <w:r>
        <w:br/>
        <w:t>Is your card, the drowned phoenician sailor,</w:t>
      </w:r>
      <w:r>
        <w:br/>
        <w:t>(those are pearls that were</w:t>
      </w:r>
      <w:r>
        <w:t xml:space="preserve"> his eyes. look!)</w:t>
      </w:r>
      <w:r>
        <w:br/>
        <w:t>Here is belladonna, the lady of the rocks,</w:t>
      </w:r>
      <w:r>
        <w:br/>
        <w:t>The lady of situations.</w:t>
      </w:r>
      <w:r>
        <w:br/>
        <w:t>Here is the man with three staves, and here the wheel,</w:t>
      </w:r>
      <w:r>
        <w:br/>
        <w:t>And here is the one-eyed merchant, and this card,</w:t>
      </w:r>
      <w:r>
        <w:br/>
        <w:t>Which is blank, is something he carries on his back,</w:t>
      </w:r>
      <w:r>
        <w:br/>
        <w:t>Which</w:t>
      </w:r>
      <w:r w:rsidR="00A509DD">
        <w:t xml:space="preserve"> I </w:t>
      </w:r>
      <w:r>
        <w:t>am fo</w:t>
      </w:r>
      <w:r>
        <w:t>rbidden to see.</w:t>
      </w:r>
      <w:r w:rsidR="00A509DD">
        <w:t xml:space="preserve"> I </w:t>
      </w:r>
      <w:r>
        <w:t>do not find</w:t>
      </w:r>
      <w:r>
        <w:br/>
        <w:t>The hanged man. fear death by water.</w:t>
      </w:r>
      <w:r>
        <w:br/>
        <w:t>I see crowds of people, walking round in a ring.</w:t>
      </w:r>
      <w:r>
        <w:br/>
        <w:t>Thank you. if you see dear mrs. equitone,</w:t>
      </w:r>
      <w:r>
        <w:br/>
        <w:t>Tell her</w:t>
      </w:r>
      <w:r w:rsidR="00A509DD">
        <w:t xml:space="preserve"> I </w:t>
      </w:r>
      <w:r>
        <w:t>bring the horoscope myself:</w:t>
      </w:r>
      <w:r>
        <w:br/>
        <w:t>One must be so careful these days.</w:t>
      </w:r>
      <w:r>
        <w:br/>
        <w:t>Unreal city,</w:t>
      </w:r>
      <w:r>
        <w:br/>
        <w:t>Under the b</w:t>
      </w:r>
      <w:r>
        <w:t>rown fog of a winter dawn,</w:t>
      </w:r>
      <w:r>
        <w:br/>
        <w:t>A crowd flowed over london bridge, so many,</w:t>
      </w:r>
      <w:r>
        <w:br/>
        <w:t>I had not thought death had undone so many.</w:t>
      </w:r>
      <w:r>
        <w:br/>
        <w:t>Sighs, short and infrequent, were exhaled,</w:t>
      </w:r>
      <w:r>
        <w:br/>
        <w:t>And each man fixed his eyes before his feet.</w:t>
      </w:r>
      <w:r>
        <w:br/>
        <w:t>Flowed up the hill and down king william street,</w:t>
      </w:r>
      <w:r>
        <w:br/>
        <w:t>To w</w:t>
      </w:r>
      <w:r>
        <w:t>here saint mary woolnoth kept the hours</w:t>
      </w:r>
      <w:r>
        <w:br/>
        <w:t xml:space="preserve">With a dead sound on the final stroke </w:t>
      </w:r>
      <w:r w:rsidR="00F04AB8">
        <w:t>of nine.</w:t>
      </w:r>
      <w:r w:rsidR="00F04AB8">
        <w:br/>
        <w:t>There</w:t>
      </w:r>
      <w:r w:rsidR="00A509DD">
        <w:t xml:space="preserve"> I </w:t>
      </w:r>
      <w:r w:rsidR="00F04AB8">
        <w:t>saw one</w:t>
      </w:r>
      <w:r w:rsidR="00A509DD">
        <w:t xml:space="preserve"> I </w:t>
      </w:r>
      <w:r w:rsidR="00F04AB8">
        <w:t>knew</w:t>
      </w:r>
      <w:r>
        <w:br/>
      </w:r>
    </w:p>
    <w:p w14:paraId="6AFCFABC" w14:textId="77777777" w:rsidR="00F04AB8" w:rsidRDefault="00F04AB8">
      <w:pPr>
        <w:rPr>
          <w:rFonts w:hint="eastAsia"/>
        </w:rPr>
      </w:pPr>
      <w:r>
        <w:rPr>
          <w:rFonts w:hint="eastAsia"/>
        </w:rPr>
        <w:br w:type="page"/>
      </w:r>
    </w:p>
    <w:p w14:paraId="5E98FFCC" w14:textId="0C0A919A" w:rsidR="00F04AB8" w:rsidRDefault="00C50058">
      <w:pPr>
        <w:rPr>
          <w:rFonts w:hint="eastAsia"/>
        </w:rPr>
      </w:pPr>
      <w:r>
        <w:br/>
        <w:t>Ugh the dark cold and empty desolation,</w:t>
      </w:r>
      <w:r>
        <w:br/>
        <w:t>The wave cry, the wind cry, the vast waters</w:t>
      </w:r>
      <w:r>
        <w:br/>
        <w:t>Of the petrel and the porpoise. in my end is my beginning.</w:t>
      </w:r>
      <w:r>
        <w:br/>
        <w:t>E</w:t>
      </w:r>
      <w:r>
        <w:t>yes that last</w:t>
      </w:r>
      <w:r w:rsidR="00A509DD">
        <w:t xml:space="preserve"> I </w:t>
      </w:r>
      <w:r>
        <w:t>saw in tears</w:t>
      </w:r>
      <w:r>
        <w:br/>
        <w:t>Through division</w:t>
      </w:r>
      <w:r>
        <w:br/>
        <w:t>Here in death's dream kingdom</w:t>
      </w:r>
      <w:r>
        <w:br/>
        <w:t>The golden vision reappears</w:t>
      </w:r>
      <w:r>
        <w:br/>
        <w:t>I see the eyes but not the tears</w:t>
      </w:r>
      <w:r>
        <w:br/>
        <w:t>This is my affliction</w:t>
      </w:r>
      <w:r>
        <w:br/>
        <w:t>This is my affliction</w:t>
      </w:r>
      <w:r>
        <w:br/>
        <w:t>Eyes</w:t>
      </w:r>
      <w:r w:rsidR="00A509DD">
        <w:t xml:space="preserve"> I </w:t>
      </w:r>
      <w:r>
        <w:t>shall not see again</w:t>
      </w:r>
      <w:r>
        <w:br/>
        <w:t>Eyes of decision</w:t>
      </w:r>
      <w:r>
        <w:br/>
        <w:t>Eyes</w:t>
      </w:r>
      <w:r w:rsidR="00A509DD">
        <w:t xml:space="preserve"> I </w:t>
      </w:r>
      <w:r>
        <w:t>shall not see unless</w:t>
      </w:r>
      <w:r>
        <w:br/>
        <w:t xml:space="preserve">At </w:t>
      </w:r>
      <w:r>
        <w:t>the door of death's other kingdom</w:t>
      </w:r>
      <w:r>
        <w:br/>
        <w:t>Where, as in this,</w:t>
      </w:r>
      <w:r>
        <w:br/>
        <w:t>The eyes outlast a little while</w:t>
      </w:r>
      <w:r>
        <w:br/>
        <w:t>A little while outlast the tears</w:t>
      </w:r>
      <w:r>
        <w:br/>
        <w:t>And hold us in derision.</w:t>
      </w:r>
      <w:r>
        <w:br/>
        <w:t>I do not know much about gods; but</w:t>
      </w:r>
      <w:r w:rsidR="00A509DD">
        <w:t xml:space="preserve"> I </w:t>
      </w:r>
      <w:r>
        <w:t>think that the river</w:t>
      </w:r>
      <w:r>
        <w:br/>
        <w:t>Is a strong brown god—sullen, untamed and intractable,</w:t>
      </w:r>
      <w:r>
        <w:br/>
      </w:r>
      <w:r>
        <w:t>Patient to some degree, at first recognised as a frontier;</w:t>
      </w:r>
      <w:r>
        <w:br/>
        <w:t>Useful, untrustworthy, as a conveyor of commerce;</w:t>
      </w:r>
      <w:r>
        <w:br/>
        <w:t>Then only a problem confronting the builder of bridges.</w:t>
      </w:r>
      <w:r>
        <w:br/>
        <w:t>The problem once solved, the brown god is almost forgotten</w:t>
      </w:r>
      <w:r>
        <w:br/>
        <w:t xml:space="preserve">By the dwellers in cities—ever, </w:t>
      </w:r>
      <w:r>
        <w:t>however, implacable.</w:t>
      </w:r>
      <w:r>
        <w:br/>
        <w:t>Keeping his se</w:t>
      </w:r>
      <w:r w:rsidR="00F04AB8">
        <w:t>asons and rages, destroyer</w:t>
      </w:r>
      <w:r>
        <w:br/>
      </w:r>
    </w:p>
    <w:p w14:paraId="6A304FEF" w14:textId="77777777" w:rsidR="00F04AB8" w:rsidRDefault="00F04AB8">
      <w:pPr>
        <w:rPr>
          <w:rFonts w:hint="eastAsia"/>
        </w:rPr>
      </w:pPr>
      <w:r>
        <w:rPr>
          <w:rFonts w:hint="eastAsia"/>
        </w:rPr>
        <w:br w:type="page"/>
      </w:r>
    </w:p>
    <w:p w14:paraId="38CB0B1E" w14:textId="30A413F7" w:rsidR="00F04AB8" w:rsidRDefault="00C50058">
      <w:r>
        <w:br/>
        <w:t>Abolie</w:t>
      </w:r>
      <w:r>
        <w:br/>
        <w:t>These fragments</w:t>
      </w:r>
      <w:r w:rsidR="00A509DD">
        <w:t xml:space="preserve"> I </w:t>
      </w:r>
      <w:r>
        <w:t>have shored against my ruins</w:t>
      </w:r>
      <w:r>
        <w:br/>
        <w:t>Why then ile fit you. hieronymo's mad againe.</w:t>
      </w:r>
      <w:r>
        <w:br/>
        <w:t>Datta. dayadhvam. damyata.</w:t>
      </w:r>
      <w:r>
        <w:br/>
      </w:r>
      <w:proofErr w:type="spellStart"/>
      <w:r>
        <w:t>Shantih</w:t>
      </w:r>
      <w:proofErr w:type="spellEnd"/>
      <w:r>
        <w:t xml:space="preserve">    </w:t>
      </w:r>
      <w:proofErr w:type="spellStart"/>
      <w:r>
        <w:t>shantih</w:t>
      </w:r>
      <w:proofErr w:type="spellEnd"/>
      <w:r>
        <w:t xml:space="preserve">    </w:t>
      </w:r>
      <w:proofErr w:type="spellStart"/>
      <w:r>
        <w:t>shantih</w:t>
      </w:r>
      <w:proofErr w:type="spellEnd"/>
      <w:r>
        <w:br/>
        <w:t>Because</w:t>
      </w:r>
      <w:r w:rsidR="00A509DD">
        <w:t xml:space="preserve"> I </w:t>
      </w:r>
      <w:r>
        <w:t xml:space="preserve">do not hope to turn </w:t>
      </w:r>
      <w:r>
        <w:t>again</w:t>
      </w:r>
      <w:r>
        <w:br/>
        <w:t>Because</w:t>
      </w:r>
      <w:r w:rsidR="00A509DD">
        <w:t xml:space="preserve"> I </w:t>
      </w:r>
      <w:r>
        <w:t>do not hope</w:t>
      </w:r>
      <w:r>
        <w:br/>
        <w:t>Because</w:t>
      </w:r>
      <w:r w:rsidR="00A509DD">
        <w:t xml:space="preserve"> I </w:t>
      </w:r>
      <w:r>
        <w:t>do not hope to turn</w:t>
      </w:r>
      <w:r>
        <w:br/>
        <w:t>Desiring this man's gift and that man's scope</w:t>
      </w:r>
      <w:r>
        <w:br/>
        <w:t>I no longer strive to strive towards such things</w:t>
      </w:r>
      <w:r>
        <w:br/>
        <w:t>(why should the aged eagle stretch its wings?)</w:t>
      </w:r>
      <w:r>
        <w:br/>
        <w:t>Why should</w:t>
      </w:r>
      <w:r w:rsidR="00A509DD">
        <w:t xml:space="preserve"> I </w:t>
      </w:r>
      <w:r>
        <w:t>mourn</w:t>
      </w:r>
      <w:r>
        <w:br/>
        <w:t>The vanished power of the usual reign</w:t>
      </w:r>
      <w:r>
        <w:t>?</w:t>
      </w:r>
      <w:r>
        <w:br/>
        <w:t>Because</w:t>
      </w:r>
      <w:r w:rsidR="00A509DD">
        <w:t xml:space="preserve"> I </w:t>
      </w:r>
      <w:r>
        <w:t>do not hope to know again</w:t>
      </w:r>
      <w:r>
        <w:br/>
        <w:t>The infirm glory of the positive hour</w:t>
      </w:r>
      <w:r>
        <w:br/>
        <w:t>Because</w:t>
      </w:r>
      <w:r w:rsidR="00A509DD">
        <w:t xml:space="preserve"> I </w:t>
      </w:r>
      <w:r>
        <w:t>do not think</w:t>
      </w:r>
      <w:r>
        <w:br/>
        <w:t>Because</w:t>
      </w:r>
      <w:r w:rsidR="00A509DD">
        <w:t xml:space="preserve"> I </w:t>
      </w:r>
      <w:r>
        <w:t>know</w:t>
      </w:r>
      <w:r w:rsidR="00A509DD">
        <w:t xml:space="preserve"> I </w:t>
      </w:r>
      <w:r>
        <w:t>shall not know</w:t>
      </w:r>
      <w:r>
        <w:br/>
        <w:t>The one veritable transitory power</w:t>
      </w:r>
      <w:r>
        <w:br/>
        <w:t>Because</w:t>
      </w:r>
      <w:r w:rsidR="00A509DD">
        <w:t xml:space="preserve"> I </w:t>
      </w:r>
      <w:r>
        <w:t>cannot drink</w:t>
      </w:r>
      <w:r>
        <w:br/>
        <w:t>There, where trees flower, and springs flow, for there is nothing a</w:t>
      </w:r>
      <w:r>
        <w:t>gain</w:t>
      </w:r>
      <w:r>
        <w:br/>
        <w:t>Because</w:t>
      </w:r>
      <w:r w:rsidR="00A509DD">
        <w:t xml:space="preserve"> I </w:t>
      </w:r>
      <w:r>
        <w:t>know that time is always time</w:t>
      </w:r>
      <w:r>
        <w:br/>
        <w:t>And place is always and only place</w:t>
      </w:r>
      <w:r>
        <w:br/>
        <w:t>And what is actual is actual only for one time</w:t>
      </w:r>
      <w:r>
        <w:br/>
        <w:t>And only for one place</w:t>
      </w:r>
      <w:r>
        <w:br/>
        <w:t>I rejoice that things are as they are and</w:t>
      </w:r>
      <w:r>
        <w:br/>
        <w:t>I r</w:t>
      </w:r>
      <w:r w:rsidR="00F04AB8">
        <w:t>enounce the blessed face</w:t>
      </w:r>
    </w:p>
    <w:p w14:paraId="17535B89" w14:textId="77777777" w:rsidR="00F04AB8" w:rsidRDefault="00C50058">
      <w:pPr>
        <w:rPr>
          <w:rFonts w:hint="eastAsia"/>
        </w:rPr>
      </w:pPr>
      <w:r>
        <w:br/>
      </w:r>
    </w:p>
    <w:p w14:paraId="246C85FC" w14:textId="77777777" w:rsidR="00F04AB8" w:rsidRDefault="00F04AB8">
      <w:pPr>
        <w:rPr>
          <w:rFonts w:hint="eastAsia"/>
        </w:rPr>
      </w:pPr>
      <w:r>
        <w:rPr>
          <w:rFonts w:hint="eastAsia"/>
        </w:rPr>
        <w:br w:type="page"/>
      </w:r>
    </w:p>
    <w:p w14:paraId="110C861F" w14:textId="7EBCDCBC" w:rsidR="00F04AB8" w:rsidRDefault="00C50058">
      <w:r>
        <w:br/>
        <w:t>Tches,</w:t>
      </w:r>
      <w:r>
        <w:br/>
        <w:t>With the voices sing</w:t>
      </w:r>
      <w:r>
        <w:t>ing in our ears,</w:t>
      </w:r>
      <w:r>
        <w:br/>
        <w:t>Saying</w:t>
      </w:r>
      <w:r>
        <w:br/>
        <w:t>That this was all folly.</w:t>
      </w:r>
      <w:r>
        <w:br/>
        <w:t>Then at dawn we came down to a</w:t>
      </w:r>
      <w:r>
        <w:br/>
        <w:t>Temperate valley,</w:t>
      </w:r>
      <w:r>
        <w:br/>
        <w:t>Wet, below the snow line, smelling of</w:t>
      </w:r>
      <w:r>
        <w:br/>
        <w:t>Vegetation;</w:t>
      </w:r>
      <w:r>
        <w:br/>
        <w:t>With a running stream and a water-mill</w:t>
      </w:r>
      <w:r>
        <w:br/>
        <w:t>Beating the darkness,</w:t>
      </w:r>
      <w:r>
        <w:br/>
        <w:t>And three trees on the low sky,</w:t>
      </w:r>
      <w:r>
        <w:br/>
        <w:t>And an old whit</w:t>
      </w:r>
      <w:r>
        <w:t>e horse galloped in</w:t>
      </w:r>
      <w:r>
        <w:br/>
        <w:t>Away in the meadow.</w:t>
      </w:r>
      <w:r>
        <w:br/>
        <w:t>Then we came to a tavern with</w:t>
      </w:r>
      <w:r>
        <w:br/>
        <w:t>Vine-leaves over the lintel,</w:t>
      </w:r>
      <w:r>
        <w:br/>
        <w:t>Six hands at an open door dicing for</w:t>
      </w:r>
      <w:r>
        <w:br/>
        <w:t>Pieces of silver,</w:t>
      </w:r>
      <w:r>
        <w:br/>
        <w:t>And feet kicking the empty wine-skins.</w:t>
      </w:r>
      <w:r>
        <w:br/>
        <w:t>But there was no imformation, and so</w:t>
      </w:r>
      <w:r>
        <w:br/>
        <w:t>We continued</w:t>
      </w:r>
      <w:r>
        <w:br/>
        <w:t>And arrived a</w:t>
      </w:r>
      <w:r>
        <w:t>t evening, not a moment</w:t>
      </w:r>
      <w:r>
        <w:br/>
        <w:t>Too soon</w:t>
      </w:r>
      <w:r>
        <w:br/>
        <w:t>Finding the place; it was (you may say)</w:t>
      </w:r>
      <w:r>
        <w:br/>
        <w:t>Satisfactory.</w:t>
      </w:r>
      <w:r>
        <w:br/>
        <w:t xml:space="preserve">All this was a long time ago, </w:t>
      </w:r>
      <w:proofErr w:type="spellStart"/>
      <w:r>
        <w:t>i</w:t>
      </w:r>
      <w:proofErr w:type="spellEnd"/>
      <w:r>
        <w:br/>
        <w:t>Remember,</w:t>
      </w:r>
      <w:r>
        <w:br/>
        <w:t>And</w:t>
      </w:r>
      <w:r w:rsidR="00A509DD">
        <w:t xml:space="preserve"> I </w:t>
      </w:r>
      <w:r>
        <w:t>would do it again, but set down</w:t>
      </w:r>
      <w:r>
        <w:br/>
        <w:t>This set down</w:t>
      </w:r>
      <w:r>
        <w:br/>
        <w:t>This: were we led all that way for</w:t>
      </w:r>
      <w:r>
        <w:br/>
        <w:t>Birth or death? there was a birth,</w:t>
      </w:r>
      <w:r>
        <w:br/>
        <w:t>Certa</w:t>
      </w:r>
      <w:r>
        <w:t>inly,</w:t>
      </w:r>
      <w:r>
        <w:br/>
        <w:t>We had evidence and no doubt.</w:t>
      </w:r>
      <w:r w:rsidR="00A509DD">
        <w:t xml:space="preserve"> I </w:t>
      </w:r>
      <w:r w:rsidR="00F04AB8">
        <w:t>had</w:t>
      </w:r>
      <w:r w:rsidR="00F04AB8">
        <w:br/>
        <w:t>Seen birth and death</w:t>
      </w:r>
    </w:p>
    <w:p w14:paraId="6D6F5478" w14:textId="77777777" w:rsidR="00F04AB8" w:rsidRDefault="00F04AB8">
      <w:pPr>
        <w:rPr>
          <w:rFonts w:hint="eastAsia"/>
        </w:rPr>
      </w:pPr>
      <w:r>
        <w:rPr>
          <w:rFonts w:hint="eastAsia"/>
        </w:rPr>
        <w:br w:type="page"/>
      </w:r>
    </w:p>
    <w:p w14:paraId="55752560" w14:textId="28A28BA6" w:rsidR="00F04AB8" w:rsidRDefault="00C50058">
      <w:pPr>
        <w:rPr>
          <w:rFonts w:hint="eastAsia"/>
        </w:rPr>
      </w:pPr>
      <w:r>
        <w:br/>
      </w:r>
      <w:r>
        <w:br/>
        <w:t>And, in the desert or the rain land,</w:t>
      </w:r>
      <w:r>
        <w:br/>
        <w:t>For those who walk in darkness</w:t>
      </w:r>
      <w:r>
        <w:br/>
        <w:t>Both in the day time and in the night time</w:t>
      </w:r>
      <w:r>
        <w:br/>
        <w:t>The right time and the right place are not here</w:t>
      </w:r>
      <w:r>
        <w:br/>
        <w:t xml:space="preserve">No place of grace for those </w:t>
      </w:r>
      <w:r>
        <w:t>who avoid the face</w:t>
      </w:r>
      <w:r>
        <w:br/>
        <w:t>No time to rejoice for those who walk among noise and deny</w:t>
      </w:r>
      <w:r>
        <w:br/>
        <w:t>The voice</w:t>
      </w:r>
      <w:r>
        <w:br/>
        <w:t>Will the veiled sister pray for</w:t>
      </w:r>
      <w:r>
        <w:br/>
        <w:t>Those who walk in darkness, who chose thee and oppose thee,</w:t>
      </w:r>
      <w:r>
        <w:br/>
        <w:t>Those who are torn on the horn between season and season,</w:t>
      </w:r>
      <w:r>
        <w:br/>
        <w:t>Time and time, bet</w:t>
      </w:r>
      <w:r>
        <w:t>ween</w:t>
      </w:r>
      <w:r>
        <w:br/>
        <w:t>Hour and hour, word and word, power and power, those who wait</w:t>
      </w:r>
      <w:r>
        <w:br/>
        <w:t>In darkness? will the veiled sister pray</w:t>
      </w:r>
      <w:r>
        <w:br/>
        <w:t>For children at the gate</w:t>
      </w:r>
      <w:r>
        <w:br/>
        <w:t>Who will not go away and cannot pray:</w:t>
      </w:r>
      <w:r>
        <w:br/>
        <w:t>Pray for those who chose and oppose</w:t>
      </w:r>
      <w:r>
        <w:br/>
        <w:t>O my people, what have</w:t>
      </w:r>
      <w:r w:rsidR="00A509DD">
        <w:t xml:space="preserve"> I </w:t>
      </w:r>
      <w:r>
        <w:t>done unto thee.</w:t>
      </w:r>
      <w:r>
        <w:br/>
        <w:t>Will the</w:t>
      </w:r>
      <w:r>
        <w:t xml:space="preserve"> veiled sister between the slender</w:t>
      </w:r>
      <w:r>
        <w:br/>
        <w:t>Yew trees pray for those who offend her</w:t>
      </w:r>
      <w:r>
        <w:br/>
        <w:t>And are terrified and cannot surrender</w:t>
      </w:r>
      <w:r>
        <w:br/>
        <w:t>And affirm before the world and deny between the rocks</w:t>
      </w:r>
      <w:r>
        <w:br/>
        <w:t>In the last desert before the last blue rocks</w:t>
      </w:r>
      <w:r>
        <w:br/>
        <w:t>The desert in the garden the garden in th</w:t>
      </w:r>
      <w:r>
        <w:t>e desert</w:t>
      </w:r>
      <w:r>
        <w:br/>
        <w:t>Of drouth, spit</w:t>
      </w:r>
      <w:r>
        <w:br/>
      </w:r>
    </w:p>
    <w:p w14:paraId="323F94A0" w14:textId="77777777" w:rsidR="00F04AB8" w:rsidRDefault="00F04AB8">
      <w:pPr>
        <w:rPr>
          <w:rFonts w:hint="eastAsia"/>
        </w:rPr>
      </w:pPr>
      <w:r>
        <w:rPr>
          <w:rFonts w:hint="eastAsia"/>
        </w:rPr>
        <w:br w:type="page"/>
      </w:r>
    </w:p>
    <w:p w14:paraId="73B3F370" w14:textId="77777777" w:rsidR="00F04AB8" w:rsidRDefault="00C50058">
      <w:pPr>
        <w:rPr>
          <w:rFonts w:hint="eastAsia"/>
        </w:rPr>
      </w:pPr>
      <w:r>
        <w:br/>
        <w:t>He serenity only a deliberate hebetude,</w:t>
      </w:r>
      <w:r>
        <w:br/>
        <w:t>The wisdom only the knowledge of dead secrets</w:t>
      </w:r>
      <w:r>
        <w:br/>
        <w:t>Useless in the darkness into which they peered</w:t>
      </w:r>
      <w:r>
        <w:br/>
        <w:t>Or from which they turned their eyes. there is, it seems to us,</w:t>
      </w:r>
      <w:r>
        <w:br/>
        <w:t>At best, only a limited value</w:t>
      </w:r>
      <w:r>
        <w:br/>
        <w:t xml:space="preserve">In </w:t>
      </w:r>
      <w:r>
        <w:t>the knowledge derived from experience.</w:t>
      </w:r>
      <w:r>
        <w:br/>
        <w:t>The knowledge inposes a pattern, and falsifies,</w:t>
      </w:r>
      <w:r>
        <w:br/>
        <w:t>For the pattern is new in every moment</w:t>
      </w:r>
      <w:r>
        <w:br/>
        <w:t>And every moment is a new and shocking</w:t>
      </w:r>
      <w:r>
        <w:br/>
        <w:t>Valuation of all we have been. we are only undeceived</w:t>
      </w:r>
      <w:r>
        <w:br/>
        <w:t>Of that which, deceiving, could no lo</w:t>
      </w:r>
      <w:r>
        <w:t>nger harm.</w:t>
      </w:r>
      <w:r>
        <w:br/>
        <w:t>In the middle, not only in the middle of the way</w:t>
      </w:r>
      <w:r>
        <w:br/>
        <w:t>But all the way, in a dark wood, in a bramble,</w:t>
      </w:r>
      <w:r>
        <w:br/>
        <w:t>On the edge of a grimpen, where is no secure foothold,</w:t>
      </w:r>
      <w:r>
        <w:br/>
        <w:t>And menaced by monsters, fancy lights,</w:t>
      </w:r>
      <w:r>
        <w:br/>
        <w:t>Risking enchantment. do not let me hear</w:t>
      </w:r>
      <w:r>
        <w:br/>
        <w:t>Of the wisdom o</w:t>
      </w:r>
      <w:r>
        <w:t>f old men, but rahter of their folly,</w:t>
      </w:r>
      <w:r>
        <w:br/>
        <w:t>Their fear of fear and frenzy</w:t>
      </w:r>
      <w:r w:rsidR="00F04AB8">
        <w:t xml:space="preserve"> </w:t>
      </w:r>
      <w:r>
        <w:br/>
      </w:r>
    </w:p>
    <w:p w14:paraId="61A640E2" w14:textId="77777777" w:rsidR="00F04AB8" w:rsidRDefault="00F04AB8">
      <w:pPr>
        <w:rPr>
          <w:rFonts w:hint="eastAsia"/>
        </w:rPr>
      </w:pPr>
      <w:r>
        <w:rPr>
          <w:rFonts w:hint="eastAsia"/>
        </w:rPr>
        <w:br w:type="page"/>
      </w:r>
    </w:p>
    <w:p w14:paraId="17FE11F8" w14:textId="707F2B91" w:rsidR="00F04AB8" w:rsidRDefault="00C50058">
      <w:pPr>
        <w:rPr>
          <w:rFonts w:hint="eastAsia"/>
        </w:rPr>
      </w:pPr>
      <w:r>
        <w:br/>
        <w:t>Not only in the middle of the way</w:t>
      </w:r>
      <w:r>
        <w:br/>
        <w:t>But all the way, in a dark wood, in a bramble,</w:t>
      </w:r>
      <w:r>
        <w:br/>
        <w:t>On the edge of a grimpen, where is no secure foothold,</w:t>
      </w:r>
      <w:r>
        <w:br/>
        <w:t>And menaced by monsters, fancy lights,</w:t>
      </w:r>
      <w:r>
        <w:br/>
        <w:t>Riski</w:t>
      </w:r>
      <w:r>
        <w:t>ng enchantment. do not let me hear</w:t>
      </w:r>
      <w:r>
        <w:br/>
        <w:t>Of the wisdom of old men, but rather of their folly,</w:t>
      </w:r>
      <w:r>
        <w:br/>
        <w:t>Their fear of fear and frenzy, their fear of possession,</w:t>
      </w:r>
      <w:r>
        <w:br/>
        <w:t>Of belonging to another, or to others, or to god.</w:t>
      </w:r>
      <w:r>
        <w:br/>
        <w:t>The only wisdom we can hope to acquire</w:t>
      </w:r>
      <w:r>
        <w:br/>
        <w:t>Is the wisdom of humil</w:t>
      </w:r>
      <w:r>
        <w:t>ity: humility is endless.</w:t>
      </w:r>
      <w:r>
        <w:br/>
        <w:t xml:space="preserve">  the houses are all gone under the sea.</w:t>
      </w:r>
      <w:r>
        <w:br/>
        <w:t xml:space="preserve">  the dancers </w:t>
      </w:r>
      <w:r w:rsidR="00F04AB8">
        <w:t>are all gone under the hill.</w:t>
      </w:r>
      <w:r w:rsidR="00F04AB8">
        <w:br/>
        <w:t>III</w:t>
      </w:r>
      <w:r>
        <w:t>.</w:t>
      </w:r>
      <w:r>
        <w:br/>
        <w:t>O dark dark dark. they all go into the dark,</w:t>
      </w:r>
      <w:r>
        <w:br/>
        <w:t>The vacant interstellar spaces, the vacant into the vacant,</w:t>
      </w:r>
      <w:r>
        <w:br/>
        <w:t>The captains, merchant bankers, emin</w:t>
      </w:r>
      <w:r>
        <w:t>ent men of letters,</w:t>
      </w:r>
      <w:r>
        <w:br/>
        <w:t>The generous patrons of art, the statesmen and the rulers,</w:t>
      </w:r>
      <w:r>
        <w:br/>
        <w:t>Distinguished civil servants, chairmen of many committees,</w:t>
      </w:r>
      <w:r>
        <w:br/>
        <w:t>Industrial lords and petty contractors, all go into the dark,</w:t>
      </w:r>
      <w:r>
        <w:br/>
        <w:t>And dark the sun and moon, and the almanach de gotha</w:t>
      </w:r>
      <w:r>
        <w:br/>
        <w:t>And</w:t>
      </w:r>
      <w:r>
        <w:t xml:space="preserve"> the stock exchange</w:t>
      </w:r>
      <w:r>
        <w:br/>
      </w:r>
    </w:p>
    <w:p w14:paraId="7C94A382" w14:textId="77777777" w:rsidR="00F04AB8" w:rsidRDefault="00F04AB8">
      <w:pPr>
        <w:rPr>
          <w:rFonts w:hint="eastAsia"/>
        </w:rPr>
      </w:pPr>
      <w:r>
        <w:rPr>
          <w:rFonts w:hint="eastAsia"/>
        </w:rPr>
        <w:br w:type="page"/>
      </w:r>
    </w:p>
    <w:p w14:paraId="203FAABE" w14:textId="77777777" w:rsidR="00F04AB8" w:rsidRDefault="00C50058">
      <w:pPr>
        <w:rPr>
          <w:rFonts w:hint="eastAsia"/>
        </w:rPr>
      </w:pPr>
      <w:r>
        <w:br/>
        <w:t>Lad to be scattered, we did little good to each other,</w:t>
      </w:r>
      <w:r>
        <w:br/>
        <w:t>Under a tree in the cool of the day, with the blessing of sand,</w:t>
      </w:r>
      <w:r>
        <w:br/>
        <w:t>Forgetting themselves and each other, united</w:t>
      </w:r>
      <w:r>
        <w:br/>
        <w:t>In the quiet of the desert. this is the land which ye</w:t>
      </w:r>
      <w:r>
        <w:br/>
        <w:t>Shall divide by l</w:t>
      </w:r>
      <w:r>
        <w:t>ot. and neither division nor unity</w:t>
      </w:r>
      <w:r>
        <w:br/>
        <w:t>Matters. this is the la</w:t>
      </w:r>
      <w:r w:rsidR="00F04AB8">
        <w:t>nd. we have our inheritance.</w:t>
      </w:r>
      <w:r w:rsidR="00F04AB8">
        <w:br/>
        <w:t>III</w:t>
      </w:r>
      <w:r>
        <w:br/>
        <w:t>At the first turning of the second stair</w:t>
      </w:r>
      <w:r>
        <w:br/>
        <w:t>I turned and saw below</w:t>
      </w:r>
      <w:r>
        <w:br/>
        <w:t>The same shape twisted on the banister</w:t>
      </w:r>
      <w:r>
        <w:br/>
        <w:t>Under the vapour in the fetid air</w:t>
      </w:r>
      <w:r>
        <w:br/>
        <w:t>Struggling with the devil of</w:t>
      </w:r>
      <w:r>
        <w:t xml:space="preserve"> the stairs who wears</w:t>
      </w:r>
      <w:r>
        <w:br/>
        <w:t>The deceitful face of hope and of despair.</w:t>
      </w:r>
      <w:r>
        <w:br/>
        <w:t>At the second turning of the second stair</w:t>
      </w:r>
      <w:r>
        <w:br/>
        <w:t>I left them twisting, turning below;</w:t>
      </w:r>
      <w:r>
        <w:br/>
        <w:t>There were no more faces and the stair was dark,</w:t>
      </w:r>
      <w:r>
        <w:br/>
        <w:t>Damp, jagged, like an old man's mouth drivelling, beyond repair</w:t>
      </w:r>
      <w:r>
        <w:t>,</w:t>
      </w:r>
      <w:r>
        <w:br/>
        <w:t>Or the toothed gullet of an aged shark.</w:t>
      </w:r>
      <w:r>
        <w:br/>
        <w:t>At the first turning of the thi</w:t>
      </w:r>
      <w:r w:rsidR="00F04AB8">
        <w:t>ng</w:t>
      </w:r>
      <w:r>
        <w:br/>
      </w:r>
    </w:p>
    <w:p w14:paraId="414BD172" w14:textId="77777777" w:rsidR="00F04AB8" w:rsidRDefault="00F04AB8">
      <w:pPr>
        <w:rPr>
          <w:rFonts w:hint="eastAsia"/>
        </w:rPr>
      </w:pPr>
      <w:r>
        <w:rPr>
          <w:rFonts w:hint="eastAsia"/>
        </w:rPr>
        <w:br w:type="page"/>
      </w:r>
    </w:p>
    <w:p w14:paraId="301071FE" w14:textId="2A822194" w:rsidR="00F04AB8" w:rsidRDefault="00C50058">
      <w:pPr>
        <w:rPr>
          <w:rFonts w:hint="eastAsia"/>
        </w:rPr>
      </w:pPr>
      <w:r>
        <w:br/>
        <w:t>Like a field of ripe corn.</w:t>
      </w:r>
      <w:r>
        <w:br/>
        <w:t>When evening quickens faintly in the street,</w:t>
      </w:r>
      <w:r>
        <w:br/>
        <w:t>Wakening the appetites of life in some</w:t>
      </w:r>
      <w:r>
        <w:br/>
        <w:t xml:space="preserve">And to others bringing the </w:t>
      </w:r>
      <w:proofErr w:type="spellStart"/>
      <w:r>
        <w:t>boston</w:t>
      </w:r>
      <w:proofErr w:type="spellEnd"/>
      <w:r>
        <w:t xml:space="preserve"> evening transcript,</w:t>
      </w:r>
      <w:r>
        <w:br/>
        <w:t>I mount the step</w:t>
      </w:r>
      <w:r>
        <w:t>s and ring the bell, turning</w:t>
      </w:r>
      <w:r>
        <w:br/>
        <w:t xml:space="preserve">Wearily, as one would turn to nod good-bye to </w:t>
      </w:r>
      <w:proofErr w:type="spellStart"/>
      <w:r>
        <w:t>rochefoucauld</w:t>
      </w:r>
      <w:proofErr w:type="spellEnd"/>
      <w:r>
        <w:t>,</w:t>
      </w:r>
      <w:r>
        <w:br/>
        <w:t>If the street were time and he at the end of the street,</w:t>
      </w:r>
      <w:r>
        <w:br/>
        <w:t>And</w:t>
      </w:r>
      <w:r w:rsidR="00A509DD">
        <w:t xml:space="preserve"> I </w:t>
      </w:r>
      <w:r>
        <w:t xml:space="preserve">say, “cousin </w:t>
      </w:r>
      <w:proofErr w:type="spellStart"/>
      <w:r>
        <w:t>harriet</w:t>
      </w:r>
      <w:proofErr w:type="spellEnd"/>
      <w:r>
        <w:t>, here is the boston evening transcript.”</w:t>
      </w:r>
      <w:r>
        <w:br/>
        <w:t>Time present and time past</w:t>
      </w:r>
      <w:r>
        <w:br/>
        <w:t>Are both perha</w:t>
      </w:r>
      <w:r>
        <w:t>ps present in time future</w:t>
      </w:r>
      <w:r>
        <w:br/>
        <w:t>And time future contained in time past.</w:t>
      </w:r>
      <w:r>
        <w:br/>
        <w:t>If all time is eternally present</w:t>
      </w:r>
      <w:r>
        <w:br/>
        <w:t>All time is unredeemable.</w:t>
      </w:r>
      <w:r>
        <w:br/>
        <w:t>What might have been is an abstraction</w:t>
      </w:r>
      <w:r>
        <w:br/>
        <w:t>Remaining a perpetual possibility</w:t>
      </w:r>
      <w:r>
        <w:br/>
        <w:t>Only in a world of speculation.</w:t>
      </w:r>
      <w:r>
        <w:br/>
        <w:t>What might have been and w</w:t>
      </w:r>
      <w:r>
        <w:t>hat has been</w:t>
      </w:r>
      <w:r>
        <w:br/>
        <w:t>Point to one end, which is always present.</w:t>
      </w:r>
      <w:r>
        <w:br/>
        <w:t>Footfalls echo in the memory</w:t>
      </w:r>
      <w:r>
        <w:br/>
        <w:t>Down the passage whi</w:t>
      </w:r>
      <w:r w:rsidR="00F04AB8">
        <w:t>stles</w:t>
      </w:r>
    </w:p>
    <w:p w14:paraId="3B347E9D" w14:textId="77777777" w:rsidR="00F04AB8" w:rsidRDefault="00F04AB8">
      <w:pPr>
        <w:rPr>
          <w:rFonts w:hint="eastAsia"/>
        </w:rPr>
      </w:pPr>
      <w:r>
        <w:rPr>
          <w:rFonts w:hint="eastAsia"/>
        </w:rPr>
        <w:br w:type="page"/>
      </w:r>
    </w:p>
    <w:p w14:paraId="1A10C883" w14:textId="77777777" w:rsidR="00F04AB8" w:rsidRDefault="00C50058">
      <w:pPr>
        <w:rPr>
          <w:rFonts w:hint="eastAsia"/>
        </w:rPr>
      </w:pPr>
      <w:r>
        <w:br/>
      </w:r>
      <w:r>
        <w:br/>
        <w:t>Om the sacred wood</w:t>
      </w:r>
      <w:r>
        <w:br/>
        <w:t>And bubbling of the uninspired</w:t>
      </w:r>
      <w:r>
        <w:br/>
        <w:t>Mephitic river.</w:t>
      </w:r>
      <w:r>
        <w:br/>
        <w:t>Misunderstood</w:t>
      </w:r>
      <w:r>
        <w:br/>
        <w:t>The accents of the now retired</w:t>
      </w:r>
      <w:r>
        <w:br/>
        <w:t>Profession of the calamus.</w:t>
      </w:r>
      <w:r>
        <w:br/>
        <w:t>Tortured.</w:t>
      </w:r>
      <w:r>
        <w:br/>
        <w:t>W</w:t>
      </w:r>
      <w:r>
        <w:t>hen the bridegroom smoothed his hair</w:t>
      </w:r>
      <w:r>
        <w:br/>
        <w:t>There was blood upon the bed.</w:t>
      </w:r>
      <w:r>
        <w:br/>
        <w:t>Morning was already late.</w:t>
      </w:r>
      <w:r>
        <w:br/>
        <w:t>Children singing in the orchard</w:t>
      </w:r>
      <w:r>
        <w:br/>
        <w:t>(io hymen, hymenaee)</w:t>
      </w:r>
      <w:r>
        <w:br/>
        <w:t>Succuba eviscerate.</w:t>
      </w:r>
      <w:r>
        <w:br/>
        <w:t>Tortuous.</w:t>
      </w:r>
      <w:r>
        <w:br/>
        <w:t>By arrangement with perseus</w:t>
      </w:r>
      <w:r>
        <w:br/>
        <w:t>The fooled resentment of the dragon</w:t>
      </w:r>
      <w:r>
        <w:br/>
        <w:t>Sailing before t</w:t>
      </w:r>
      <w:r>
        <w:t>he wind at dawn</w:t>
      </w:r>
      <w:r>
        <w:br/>
        <w:t>Golden apocalypse. indignant</w:t>
      </w:r>
      <w:r>
        <w:br/>
        <w:t>At the cheap extinction of his taking-off.</w:t>
      </w:r>
      <w:r>
        <w:br/>
        <w:t>Now lies he there</w:t>
      </w:r>
      <w:r>
        <w:br/>
        <w:t>Tip to tip washed beneath charles' wagon.</w:t>
      </w:r>
      <w:r>
        <w:br/>
        <w:t>12. la figlia che piange</w:t>
      </w:r>
      <w:r>
        <w:br/>
        <w:t xml:space="preserve">        </w:t>
      </w:r>
      <w:r>
        <w:tab/>
        <w:t>o quam te memorem virgo…</w:t>
      </w:r>
      <w:r>
        <w:br/>
        <w:t>Stand on the highest pavement of the stair—</w:t>
      </w:r>
      <w:r>
        <w:br/>
        <w:t xml:space="preserve">Lean </w:t>
      </w:r>
      <w:r>
        <w:t>on a garden urn—</w:t>
      </w:r>
      <w:r>
        <w:br/>
        <w:t>Weave, weave the sunlight in your hair—</w:t>
      </w:r>
      <w:r>
        <w:br/>
        <w:t>Clasp your flowers to you with a pained surprise—</w:t>
      </w:r>
      <w:r>
        <w:br/>
        <w:t>Fling them to the ground and turn</w:t>
      </w:r>
      <w:r>
        <w:tab/>
        <w:t xml:space="preserve">      </w:t>
      </w:r>
      <w:r>
        <w:br/>
        <w:t>Wit</w:t>
      </w:r>
      <w:r>
        <w:br/>
      </w:r>
    </w:p>
    <w:p w14:paraId="595D5783" w14:textId="77777777" w:rsidR="00F04AB8" w:rsidRDefault="00F04AB8">
      <w:pPr>
        <w:rPr>
          <w:rFonts w:hint="eastAsia"/>
        </w:rPr>
      </w:pPr>
      <w:r>
        <w:rPr>
          <w:rFonts w:hint="eastAsia"/>
        </w:rPr>
        <w:br w:type="page"/>
      </w:r>
    </w:p>
    <w:p w14:paraId="68F0A9C7" w14:textId="77777777" w:rsidR="00F04AB8" w:rsidRDefault="00C50058">
      <w:pPr>
        <w:rPr>
          <w:rFonts w:hint="eastAsia"/>
        </w:rPr>
      </w:pPr>
      <w:r>
        <w:br/>
        <w:t>Re old policies</w:t>
      </w:r>
      <w:r>
        <w:br/>
        <w:t>Or follow an antique drum.</w:t>
      </w:r>
      <w:r>
        <w:br/>
        <w:t>These men, and those who opposed them</w:t>
      </w:r>
      <w:r>
        <w:br/>
        <w:t>And those whom they op</w:t>
      </w:r>
      <w:r>
        <w:t>posed</w:t>
      </w:r>
      <w:r>
        <w:br/>
        <w:t>Accept the constitution of silence</w:t>
      </w:r>
      <w:r>
        <w:br/>
        <w:t>And are folded in a single party.</w:t>
      </w:r>
      <w:r>
        <w:br/>
        <w:t>Whatever we inherit from the fortunate</w:t>
      </w:r>
      <w:r>
        <w:br/>
        <w:t>We have taken from the defeated</w:t>
      </w:r>
      <w:r>
        <w:br/>
        <w:t>What they had to leave us - a symbol:</w:t>
      </w:r>
      <w:r>
        <w:br/>
        <w:t>A symbol perfected in death.</w:t>
      </w:r>
      <w:r>
        <w:br/>
        <w:t>And all shall be well and</w:t>
      </w:r>
      <w:r>
        <w:br/>
        <w:t>All manner of thi</w:t>
      </w:r>
      <w:r>
        <w:t>ng shall be well</w:t>
      </w:r>
      <w:r>
        <w:br/>
        <w:t>By the purification of the motive</w:t>
      </w:r>
      <w:r>
        <w:br/>
        <w:t>In the ground of our beseeching.</w:t>
      </w:r>
      <w:r>
        <w:br/>
        <w:t>The dove descending breaks the air</w:t>
      </w:r>
      <w:r>
        <w:br/>
        <w:t>With flame of incandescent terror</w:t>
      </w:r>
      <w:r>
        <w:br/>
        <w:t>Of which the tongues declare</w:t>
      </w:r>
      <w:r>
        <w:br/>
        <w:t>The one dischage from sin and error.</w:t>
      </w:r>
      <w:r>
        <w:br/>
        <w:t>The only hope, or else despair</w:t>
      </w:r>
      <w:r>
        <w:br/>
        <w:t xml:space="preserve">   lie</w:t>
      </w:r>
      <w:r>
        <w:t>s in the choice of pyre of pyre-</w:t>
      </w:r>
      <w:r>
        <w:br/>
        <w:t xml:space="preserve">   to be redeemed from fire by fire.</w:t>
      </w:r>
      <w:r>
        <w:br/>
        <w:t>Who then devised the torment? love.</w:t>
      </w:r>
      <w:r>
        <w:br/>
        <w:t>Love is the unfamiliar name</w:t>
      </w:r>
      <w:r>
        <w:br/>
        <w:t>Behind the hands that wove</w:t>
      </w:r>
      <w:r>
        <w:br/>
        <w:t>The intolerable shirt of flame</w:t>
      </w:r>
      <w:r>
        <w:br/>
        <w:t>Which human power cannot remove.</w:t>
      </w:r>
      <w:r>
        <w:br/>
        <w:t xml:space="preserve">   we only live, only suspire</w:t>
      </w:r>
      <w:r>
        <w:br/>
        <w:t xml:space="preserve"> </w:t>
      </w:r>
      <w:r>
        <w:t xml:space="preserve">  consumed by either fire or fire.</w:t>
      </w:r>
      <w:r>
        <w:br/>
        <w:t>What we call the beginning is often the end</w:t>
      </w:r>
      <w:r>
        <w:br/>
        <w:t>And to make and</w:t>
      </w:r>
      <w:r w:rsidR="00F04AB8">
        <w:t xml:space="preserve"> make</w:t>
      </w:r>
      <w:r>
        <w:br/>
      </w:r>
    </w:p>
    <w:p w14:paraId="7A3E1B37" w14:textId="77777777" w:rsidR="00F04AB8" w:rsidRDefault="00F04AB8">
      <w:pPr>
        <w:rPr>
          <w:rFonts w:hint="eastAsia"/>
        </w:rPr>
      </w:pPr>
      <w:r>
        <w:rPr>
          <w:rFonts w:hint="eastAsia"/>
        </w:rPr>
        <w:br w:type="page"/>
      </w:r>
    </w:p>
    <w:p w14:paraId="12165CCF" w14:textId="16A46DCD" w:rsidR="00F04AB8" w:rsidRDefault="00C50058">
      <w:pPr>
        <w:rPr>
          <w:rFonts w:hint="eastAsia"/>
        </w:rPr>
      </w:pPr>
      <w:r>
        <w:br/>
      </w:r>
      <w:proofErr w:type="spellStart"/>
      <w:r>
        <w:t>Istraction</w:t>
      </w:r>
      <w:proofErr w:type="spellEnd"/>
      <w:r>
        <w:t>, music of the flute, stops and steps of the mind</w:t>
      </w:r>
      <w:r>
        <w:br/>
        <w:t>Over the third stair,</w:t>
      </w:r>
      <w:r>
        <w:br/>
        <w:t>Fading, fading; strength beyond hope and despair</w:t>
      </w:r>
      <w:r>
        <w:br/>
        <w:t>Climbing the third stair.</w:t>
      </w:r>
      <w:r>
        <w:br/>
        <w:t>Lor</w:t>
      </w:r>
      <w:r>
        <w:t>d,</w:t>
      </w:r>
      <w:r w:rsidR="00A509DD">
        <w:t xml:space="preserve"> I </w:t>
      </w:r>
      <w:r>
        <w:t>am not worthy</w:t>
      </w:r>
      <w:r>
        <w:br/>
        <w:t>Lord,</w:t>
      </w:r>
      <w:r w:rsidR="00A509DD">
        <w:t xml:space="preserve"> I </w:t>
      </w:r>
      <w:r>
        <w:t>am not worthy</w:t>
      </w:r>
      <w:r>
        <w:br/>
        <w:t>But speak the word only.</w:t>
      </w:r>
      <w:r>
        <w:br/>
        <w:t>Who walked between the violet and the violet</w:t>
      </w:r>
      <w:r>
        <w:br/>
        <w:t>Whe walked between</w:t>
      </w:r>
      <w:r>
        <w:br/>
        <w:t>The various ranks of varied green</w:t>
      </w:r>
      <w:r>
        <w:br/>
        <w:t>Going in white and blue, in mary's colour,</w:t>
      </w:r>
      <w:r>
        <w:br/>
        <w:t>Talking of trivial things</w:t>
      </w:r>
      <w:r>
        <w:br/>
        <w:t>In ignorance and knowle</w:t>
      </w:r>
      <w:r>
        <w:t>dge of eternal dolour</w:t>
      </w:r>
      <w:r>
        <w:br/>
        <w:t>Who moved among the others as they walked,</w:t>
      </w:r>
      <w:r>
        <w:br/>
        <w:t>Who then made strong the fountains and made fresh the springs</w:t>
      </w:r>
      <w:r>
        <w:br/>
        <w:t>Made cool the dry rock and made firm the sand</w:t>
      </w:r>
      <w:r>
        <w:br/>
        <w:t>In blue of larkspur, blue of mary's colour,</w:t>
      </w:r>
      <w:r>
        <w:br/>
        <w:t>Sovegna vos</w:t>
      </w:r>
      <w:r>
        <w:br/>
        <w:t>Here are the years that wal</w:t>
      </w:r>
      <w:r>
        <w:t>k between, bearing</w:t>
      </w:r>
      <w:r>
        <w:br/>
        <w:t>Away the fiddles and the flutes, restoring</w:t>
      </w:r>
      <w:r>
        <w:br/>
        <w:t>One who moves in the time between sleep and waking, wearing</w:t>
      </w:r>
      <w:r>
        <w:br/>
        <w:t>White light folded, sheathing about her, folded.</w:t>
      </w:r>
      <w:r>
        <w:br/>
        <w:t>The new years walk, restoring</w:t>
      </w:r>
      <w:r>
        <w:br/>
        <w:t>Through a bright cloud of tears, the years, restoring</w:t>
      </w:r>
      <w:r>
        <w:br/>
        <w:t>W</w:t>
      </w:r>
      <w:r>
        <w:t>ith a new vers</w:t>
      </w:r>
      <w:r w:rsidR="00F04AB8">
        <w:t>ion</w:t>
      </w:r>
      <w:r>
        <w:br/>
      </w:r>
    </w:p>
    <w:p w14:paraId="50A7B475" w14:textId="77777777" w:rsidR="00F04AB8" w:rsidRDefault="00F04AB8">
      <w:pPr>
        <w:rPr>
          <w:rFonts w:hint="eastAsia"/>
        </w:rPr>
      </w:pPr>
      <w:r>
        <w:rPr>
          <w:rFonts w:hint="eastAsia"/>
        </w:rPr>
        <w:br w:type="page"/>
      </w:r>
    </w:p>
    <w:p w14:paraId="6AB547CE" w14:textId="50ED4301" w:rsidR="00F04AB8" w:rsidRDefault="00C50058">
      <w:pPr>
        <w:rPr>
          <w:rFonts w:hint="eastAsia"/>
        </w:rPr>
      </w:pPr>
      <w:r>
        <w:br/>
        <w:t>Ing</w:t>
      </w:r>
      <w:r>
        <w:br/>
        <w:t>The soul's sap quivers. there is no earth smell</w:t>
      </w:r>
      <w:r>
        <w:br/>
        <w:t>Or smell of living thing. this is the spring time</w:t>
      </w:r>
      <w:r>
        <w:br/>
        <w:t>But not in time's covenant. now the hedgerow</w:t>
      </w:r>
      <w:r>
        <w:br/>
        <w:t>Is blanched for an hour with transitory blossom</w:t>
      </w:r>
      <w:r>
        <w:br/>
        <w:t>Of snow, a bloom more sudden</w:t>
      </w:r>
      <w:r>
        <w:br/>
        <w:t>Than that of sum</w:t>
      </w:r>
      <w:r>
        <w:t>mer, neither budding nor fading,</w:t>
      </w:r>
      <w:r>
        <w:br/>
        <w:t>Not in the scheme of generation.</w:t>
      </w:r>
      <w:r>
        <w:br/>
        <w:t>Where is the summer, the unimaginable</w:t>
      </w:r>
      <w:r>
        <w:br/>
        <w:t>Zero summer?</w:t>
      </w:r>
      <w:r>
        <w:br/>
        <w:t xml:space="preserve">                       if you came this way,</w:t>
      </w:r>
      <w:r>
        <w:br/>
        <w:t>Taking the route you would be likely to take</w:t>
      </w:r>
      <w:r>
        <w:br/>
        <w:t>From the place you would be likely to come from,</w:t>
      </w:r>
      <w:r>
        <w:br/>
      </w:r>
      <w:r>
        <w:t>If you came this way in may time, you would find the hedges</w:t>
      </w:r>
      <w:r>
        <w:br/>
        <w:t>White again, in may, with voluptuary sweetness.</w:t>
      </w:r>
      <w:r>
        <w:br/>
        <w:t>It would be the same at the end of the journey,</w:t>
      </w:r>
      <w:r>
        <w:br/>
        <w:t>If you came at night like a broken king,</w:t>
      </w:r>
      <w:r>
        <w:br/>
        <w:t>If you came by day not knowing what you came for,</w:t>
      </w:r>
      <w:r>
        <w:br/>
        <w:t xml:space="preserve">It would </w:t>
      </w:r>
      <w:r>
        <w:t>be the same, when you leave the rough road</w:t>
      </w:r>
      <w:r>
        <w:br/>
        <w:t xml:space="preserve">And turn behind the pig-sty to the dull </w:t>
      </w:r>
      <w:r w:rsidR="00F04AB8">
        <w:rPr>
          <w:rFonts w:hint="eastAsia"/>
        </w:rPr>
        <w:t>façade</w:t>
      </w:r>
      <w:r>
        <w:br/>
        <w:t>And the tombstone. and what you thought you</w:t>
      </w:r>
      <w:r w:rsidR="00F04AB8">
        <w:t xml:space="preserve"> would</w:t>
      </w:r>
      <w:r>
        <w:br/>
      </w:r>
    </w:p>
    <w:p w14:paraId="134859C6" w14:textId="77777777" w:rsidR="00F04AB8" w:rsidRDefault="00F04AB8">
      <w:pPr>
        <w:rPr>
          <w:rFonts w:hint="eastAsia"/>
        </w:rPr>
      </w:pPr>
      <w:r>
        <w:rPr>
          <w:rFonts w:hint="eastAsia"/>
        </w:rPr>
        <w:br w:type="page"/>
      </w:r>
    </w:p>
    <w:p w14:paraId="3A2EB3A8" w14:textId="24A5BA50" w:rsidR="00F04AB8" w:rsidRDefault="00C50058">
      <w:pPr>
        <w:rPr>
          <w:rFonts w:hint="eastAsia"/>
        </w:rPr>
      </w:pPr>
      <w:r>
        <w:br/>
        <w:t>He usual reign?</w:t>
      </w:r>
      <w:r>
        <w:br/>
        <w:t>Because</w:t>
      </w:r>
      <w:r w:rsidR="00A509DD">
        <w:t xml:space="preserve"> I </w:t>
      </w:r>
      <w:r>
        <w:t>do not hope to know again</w:t>
      </w:r>
      <w:r>
        <w:br/>
        <w:t>The infirm glory of the positive hour</w:t>
      </w:r>
      <w:r>
        <w:br/>
        <w:t>Because</w:t>
      </w:r>
      <w:r w:rsidR="00A509DD">
        <w:t xml:space="preserve"> I </w:t>
      </w:r>
      <w:r>
        <w:t>do not think</w:t>
      </w:r>
      <w:r>
        <w:br/>
        <w:t>Because</w:t>
      </w:r>
      <w:r w:rsidR="00A509DD">
        <w:t xml:space="preserve"> I </w:t>
      </w:r>
      <w:r>
        <w:t>know</w:t>
      </w:r>
      <w:r w:rsidR="00A509DD">
        <w:t xml:space="preserve"> I </w:t>
      </w:r>
      <w:r>
        <w:t>shall not know</w:t>
      </w:r>
      <w:r>
        <w:br/>
        <w:t>The one veritable transitory power</w:t>
      </w:r>
      <w:r>
        <w:br/>
        <w:t>Because</w:t>
      </w:r>
      <w:r w:rsidR="00A509DD">
        <w:t xml:space="preserve"> I </w:t>
      </w:r>
      <w:r>
        <w:t>cannot drink</w:t>
      </w:r>
      <w:r>
        <w:br/>
        <w:t>There, where trees flower, and springs flow, for there is nothing again</w:t>
      </w:r>
      <w:r>
        <w:br/>
        <w:t>Because</w:t>
      </w:r>
      <w:r w:rsidR="00A509DD">
        <w:t xml:space="preserve"> I </w:t>
      </w:r>
      <w:r>
        <w:t>know that time is always time</w:t>
      </w:r>
      <w:r>
        <w:br/>
        <w:t>And place is always and only place</w:t>
      </w:r>
      <w:r>
        <w:br/>
        <w:t>And what is actual is actua</w:t>
      </w:r>
      <w:r>
        <w:t>l only for one time</w:t>
      </w:r>
      <w:r>
        <w:br/>
        <w:t>And only for one place</w:t>
      </w:r>
      <w:r>
        <w:br/>
        <w:t>I rejoice that things are as they are and</w:t>
      </w:r>
      <w:r>
        <w:br/>
        <w:t>I renounce the blessed face</w:t>
      </w:r>
      <w:r>
        <w:br/>
        <w:t>And renounce the voice</w:t>
      </w:r>
      <w:r>
        <w:br/>
        <w:t>Because</w:t>
      </w:r>
      <w:r w:rsidR="00A509DD">
        <w:t xml:space="preserve"> I </w:t>
      </w:r>
      <w:r>
        <w:t>cannot hope to turn again</w:t>
      </w:r>
      <w:r>
        <w:br/>
        <w:t>Consequently</w:t>
      </w:r>
      <w:r w:rsidR="00A509DD">
        <w:t xml:space="preserve"> I </w:t>
      </w:r>
      <w:r>
        <w:t>rejoice, having to construct something</w:t>
      </w:r>
      <w:r>
        <w:br/>
        <w:t>Upon which to rejoice</w:t>
      </w:r>
      <w:r>
        <w:br/>
        <w:t>And pray</w:t>
      </w:r>
      <w:r>
        <w:t xml:space="preserve"> to god to have mercy upon us</w:t>
      </w:r>
      <w:r>
        <w:br/>
        <w:t>And pray that</w:t>
      </w:r>
      <w:r w:rsidR="00A509DD">
        <w:t xml:space="preserve"> I </w:t>
      </w:r>
      <w:r>
        <w:t>may forget</w:t>
      </w:r>
      <w:r>
        <w:br/>
        <w:t>These matters that with myself</w:t>
      </w:r>
      <w:r w:rsidR="00A509DD">
        <w:t xml:space="preserve"> I </w:t>
      </w:r>
      <w:r>
        <w:t>too much discuss</w:t>
      </w:r>
      <w:r>
        <w:br/>
        <w:t>Too much explain</w:t>
      </w:r>
      <w:r>
        <w:br/>
        <w:t>Because</w:t>
      </w:r>
      <w:r w:rsidR="00A509DD">
        <w:t xml:space="preserve"> I </w:t>
      </w:r>
      <w:r>
        <w:t>do not hope to turn again</w:t>
      </w:r>
      <w:r>
        <w:br/>
        <w:t>Let these words answer</w:t>
      </w:r>
      <w:r>
        <w:br/>
        <w:t>For what is done, not to be done again</w:t>
      </w:r>
      <w:r>
        <w:br/>
        <w:t>May the judgement not be too heavy</w:t>
      </w:r>
      <w:r>
        <w:t xml:space="preserve"> upon us</w:t>
      </w:r>
      <w:r>
        <w:br/>
        <w:t>Because these wings are no longer wings to fly</w:t>
      </w:r>
      <w:r>
        <w:br/>
        <w:t>But mere</w:t>
      </w:r>
      <w:r w:rsidR="00F04AB8">
        <w:t xml:space="preserve">ly </w:t>
      </w:r>
      <w:r w:rsidR="00D1069F">
        <w:t>flap</w:t>
      </w:r>
      <w:r>
        <w:br/>
      </w:r>
    </w:p>
    <w:p w14:paraId="53FBA6F1" w14:textId="77777777" w:rsidR="00F04AB8" w:rsidRDefault="00F04AB8">
      <w:pPr>
        <w:rPr>
          <w:rFonts w:hint="eastAsia"/>
        </w:rPr>
      </w:pPr>
      <w:r>
        <w:rPr>
          <w:rFonts w:hint="eastAsia"/>
        </w:rPr>
        <w:br w:type="page"/>
      </w:r>
    </w:p>
    <w:p w14:paraId="1F571693" w14:textId="6495435C" w:rsidR="00F04AB8" w:rsidRDefault="00C50058">
      <w:pPr>
        <w:rPr>
          <w:rFonts w:hint="eastAsia"/>
        </w:rPr>
      </w:pPr>
      <w:r>
        <w:br/>
        <w:t>Egret for those who are not yet here to regret,</w:t>
      </w:r>
      <w:r>
        <w:br/>
        <w:t>Pressed between yellow leaves of a book that has never been opened.</w:t>
      </w:r>
      <w:r>
        <w:br/>
        <w:t>And the way up is the way down, the way forward is the way back.</w:t>
      </w:r>
      <w:r>
        <w:br/>
        <w:t>You canno</w:t>
      </w:r>
      <w:r>
        <w:t>t face it steadily, but this thing is sure,</w:t>
      </w:r>
      <w:r>
        <w:br/>
        <w:t>That time is no healer: the patient is no longer here.</w:t>
      </w:r>
      <w:r>
        <w:br/>
        <w:t>When the train starts, and the passengers are settled</w:t>
      </w:r>
      <w:r>
        <w:br/>
        <w:t>To fruit, periodicals and business letters</w:t>
      </w:r>
      <w:r>
        <w:br/>
        <w:t>(and those who saw them off have left the platform)</w:t>
      </w:r>
      <w:r>
        <w:br/>
        <w:t>Their fa</w:t>
      </w:r>
      <w:r>
        <w:t>ces relax from grief into relief,</w:t>
      </w:r>
      <w:r>
        <w:br/>
        <w:t>To the sleepy rhythm of a hundred hours.</w:t>
      </w:r>
      <w:r>
        <w:br/>
        <w:t>Fare forward, travellers! not escaping from the past</w:t>
      </w:r>
      <w:r>
        <w:br/>
        <w:t>Into different lives, or into any future;</w:t>
      </w:r>
      <w:r>
        <w:br/>
        <w:t>You are not the same people who left that station</w:t>
      </w:r>
      <w:r>
        <w:br/>
        <w:t>Or who will arrive at any terminus,</w:t>
      </w:r>
      <w:r>
        <w:br/>
      </w:r>
      <w:r>
        <w:t>While the narrowing rails slide together behind you;</w:t>
      </w:r>
      <w:r>
        <w:br/>
        <w:t>And on the deck of the drumming liner</w:t>
      </w:r>
      <w:r>
        <w:br/>
        <w:t>Watching the furrow that widens behind you,</w:t>
      </w:r>
      <w:r>
        <w:br/>
        <w:t>You shall not think 'the past is finished'</w:t>
      </w:r>
      <w:r>
        <w:br/>
        <w:t>Or 'the future is before us'.</w:t>
      </w:r>
      <w:r>
        <w:br/>
        <w:t>At nightfall</w:t>
      </w:r>
      <w:r w:rsidR="00D1069F">
        <w:t>, in the rigging and the aerial</w:t>
      </w:r>
      <w:r>
        <w:br/>
      </w:r>
    </w:p>
    <w:p w14:paraId="71CF4156" w14:textId="77777777" w:rsidR="00F04AB8" w:rsidRDefault="00F04AB8">
      <w:pPr>
        <w:rPr>
          <w:rFonts w:hint="eastAsia"/>
        </w:rPr>
      </w:pPr>
      <w:r>
        <w:rPr>
          <w:rFonts w:hint="eastAsia"/>
        </w:rPr>
        <w:br w:type="page"/>
      </w:r>
    </w:p>
    <w:p w14:paraId="13BD1B88" w14:textId="21B3440C" w:rsidR="00F04AB8" w:rsidRDefault="00F04AB8">
      <w:pPr>
        <w:rPr>
          <w:rFonts w:hint="eastAsia"/>
        </w:rPr>
      </w:pPr>
      <w:r>
        <w:br/>
        <w:t>An</w:t>
      </w:r>
      <w:r w:rsidR="00C50058">
        <w:t>d</w:t>
      </w:r>
      <w:r w:rsidR="00C50058">
        <w:t xml:space="preserve"> woman</w:t>
      </w:r>
      <w:r w:rsidR="00C50058">
        <w:br/>
        <w:t>And that of beasts.  feet rising and falling.</w:t>
      </w:r>
      <w:r w:rsidR="00C50058">
        <w:br/>
        <w:t>Eating and drinking.  dung and death.</w:t>
      </w:r>
      <w:r w:rsidR="00C50058">
        <w:br/>
        <w:t xml:space="preserve">  dawn points, and another day</w:t>
      </w:r>
      <w:r w:rsidR="00C50058">
        <w:br/>
        <w:t>Prepares for heat and silence. out at sea the dawn wind</w:t>
      </w:r>
      <w:r w:rsidR="00C50058">
        <w:br/>
        <w:t>Wrinkles and slides.</w:t>
      </w:r>
      <w:r w:rsidR="00A509DD">
        <w:t xml:space="preserve"> I </w:t>
      </w:r>
      <w:r w:rsidR="00C50058">
        <w:t>am here</w:t>
      </w:r>
      <w:r w:rsidR="00C50058">
        <w:br/>
        <w:t>Or there, or elsewhere. in my beginning.</w:t>
      </w:r>
      <w:r w:rsidR="00C50058">
        <w:br/>
        <w:t>Ii.</w:t>
      </w:r>
      <w:r w:rsidR="00C50058">
        <w:br/>
        <w:t>Wh</w:t>
      </w:r>
      <w:r w:rsidR="00C50058">
        <w:t xml:space="preserve">at is the late </w:t>
      </w:r>
      <w:r w:rsidR="00A509DD">
        <w:t>November</w:t>
      </w:r>
      <w:r w:rsidR="00C50058">
        <w:t xml:space="preserve"> doing</w:t>
      </w:r>
      <w:r w:rsidR="00C50058">
        <w:br/>
        <w:t>With the disturbance of the spring</w:t>
      </w:r>
      <w:r w:rsidR="00C50058">
        <w:br/>
        <w:t>And creatures of the summer heat,</w:t>
      </w:r>
      <w:r w:rsidR="00C50058">
        <w:br/>
        <w:t>And snowdrops writhing under feet</w:t>
      </w:r>
      <w:r w:rsidR="00C50058">
        <w:br/>
        <w:t>And hollyhocks that aim too high</w:t>
      </w:r>
      <w:r w:rsidR="00C50058">
        <w:br/>
        <w:t>Red into grey and tumble down</w:t>
      </w:r>
      <w:r w:rsidR="00C50058">
        <w:br/>
        <w:t>Late roses filled with early snow?</w:t>
      </w:r>
      <w:r w:rsidR="00C50058">
        <w:br/>
        <w:t>Thunder rolled by the rol</w:t>
      </w:r>
      <w:r w:rsidR="00C50058">
        <w:t>ling stars</w:t>
      </w:r>
      <w:r w:rsidR="00C50058">
        <w:br/>
        <w:t>Simulates triumphal cars</w:t>
      </w:r>
      <w:r w:rsidR="00C50058">
        <w:br/>
        <w:t>Deployed in constellated wars</w:t>
      </w:r>
      <w:r w:rsidR="00C50058">
        <w:br/>
        <w:t>Scorpion fights against the sun</w:t>
      </w:r>
      <w:r w:rsidR="00C50058">
        <w:br/>
        <w:t>Until the sun and moon go down</w:t>
      </w:r>
      <w:r w:rsidR="00C50058">
        <w:br/>
        <w:t>Comets weep and leonids fly</w:t>
      </w:r>
      <w:r w:rsidR="00C50058">
        <w:br/>
        <w:t>Hunt the heavens and the plains</w:t>
      </w:r>
      <w:r w:rsidR="00C50058">
        <w:br/>
        <w:t>Whirled in a vortex that shall bring</w:t>
      </w:r>
      <w:r w:rsidR="00C50058">
        <w:br/>
        <w:t xml:space="preserve">The world to that destructive </w:t>
      </w:r>
      <w:r w:rsidR="00C50058">
        <w:t>fire</w:t>
      </w:r>
      <w:r w:rsidR="00C50058">
        <w:br/>
        <w:t>Which burns before the ice-cap reigns</w:t>
      </w:r>
      <w:r w:rsidR="00C50058">
        <w:br/>
        <w:t xml:space="preserve">  that was a way of putting it—not very satisfactory</w:t>
      </w:r>
      <w:r w:rsidR="00C50058">
        <w:br/>
        <w:t>A periphrastic study in a worn-out poetical fashion,</w:t>
      </w:r>
      <w:r w:rsidR="00C50058">
        <w:br/>
        <w:t>Leaving one still with the intolerable wrestle</w:t>
      </w:r>
      <w:r w:rsidR="00C50058">
        <w:br/>
        <w:t>With words and meanin</w:t>
      </w:r>
      <w:r>
        <w:t>g</w:t>
      </w:r>
      <w:r w:rsidR="00C50058">
        <w:br/>
      </w:r>
    </w:p>
    <w:p w14:paraId="23A7C357" w14:textId="77777777" w:rsidR="00F04AB8" w:rsidRDefault="00F04AB8">
      <w:pPr>
        <w:rPr>
          <w:rFonts w:hint="eastAsia"/>
        </w:rPr>
      </w:pPr>
      <w:r>
        <w:rPr>
          <w:rFonts w:hint="eastAsia"/>
        </w:rPr>
        <w:br w:type="page"/>
      </w:r>
    </w:p>
    <w:p w14:paraId="116A3076" w14:textId="6E25236B" w:rsidR="0099138C" w:rsidRDefault="00C50058">
      <w:pPr>
        <w:rPr>
          <w:rFonts w:hint="eastAsia"/>
        </w:rPr>
      </w:pPr>
      <w:r>
        <w:br/>
        <w:t>He common wind,</w:t>
      </w:r>
      <w:r>
        <w:br/>
        <w:t>Too strange to each o</w:t>
      </w:r>
      <w:r>
        <w:t>ther for misunderstanding,</w:t>
      </w:r>
      <w:r>
        <w:br/>
        <w:t>In concord at this intersection time</w:t>
      </w:r>
      <w:r>
        <w:br/>
        <w:t>Of meeting nowhere, no before and after,</w:t>
      </w:r>
      <w:r>
        <w:br/>
        <w:t>We trod the pavement in a dead patrol.</w:t>
      </w:r>
      <w:r>
        <w:br/>
        <w:t>I said: "the wonder that</w:t>
      </w:r>
      <w:r w:rsidR="00A509DD">
        <w:t xml:space="preserve"> I </w:t>
      </w:r>
      <w:r>
        <w:t>feel is easy,</w:t>
      </w:r>
      <w:r>
        <w:br/>
        <w:t xml:space="preserve">Yet ease is cause of wonder. </w:t>
      </w:r>
      <w:proofErr w:type="gramStart"/>
      <w:r>
        <w:t>therefore</w:t>
      </w:r>
      <w:proofErr w:type="gramEnd"/>
      <w:r>
        <w:t xml:space="preserve"> speak:</w:t>
      </w:r>
      <w:r>
        <w:br/>
        <w:t>I may not comprehend, may</w:t>
      </w:r>
      <w:r>
        <w:t xml:space="preserve"> not remember."</w:t>
      </w:r>
      <w:r>
        <w:br/>
        <w:t>And he: "i am not eager to rehearse</w:t>
      </w:r>
      <w:r>
        <w:br/>
        <w:t>My thoughts and theory which you have forgotten.</w:t>
      </w:r>
      <w:r>
        <w:br/>
        <w:t>These things have served their purpose: let them be.</w:t>
      </w:r>
      <w:r>
        <w:br/>
        <w:t>So with your own, and pray they be forgiven</w:t>
      </w:r>
      <w:r>
        <w:br/>
        <w:t>By others, as</w:t>
      </w:r>
      <w:r w:rsidR="00A509DD">
        <w:t xml:space="preserve"> I </w:t>
      </w:r>
      <w:r>
        <w:t>pray you to forgive</w:t>
      </w:r>
      <w:r>
        <w:br/>
        <w:t>Both bad and good. las</w:t>
      </w:r>
      <w:r>
        <w:t>t season's fruit is eaten</w:t>
      </w:r>
      <w:r>
        <w:br/>
        <w:t>And the fullfed beast shall kick the empty pail.</w:t>
      </w:r>
      <w:r>
        <w:br/>
        <w:t>For last year's words belong to last year's language</w:t>
      </w:r>
      <w:r>
        <w:br/>
        <w:t>And next year's words await another voice.</w:t>
      </w:r>
      <w:r>
        <w:br/>
        <w:t>But, as the passage now presents no hindrance</w:t>
      </w:r>
      <w:r>
        <w:br/>
        <w:t>To the spirit unappeased and peregrine</w:t>
      </w:r>
      <w:r>
        <w:br/>
      </w:r>
      <w:r>
        <w:t>Between two worlds become much like each other,</w:t>
      </w:r>
      <w:r>
        <w:br/>
        <w:t>So</w:t>
      </w:r>
      <w:r w:rsidR="00A509DD">
        <w:t xml:space="preserve"> I </w:t>
      </w:r>
      <w:r>
        <w:t>find words</w:t>
      </w:r>
      <w:r w:rsidR="00A509DD">
        <w:t xml:space="preserve"> I </w:t>
      </w:r>
      <w:r>
        <w:t>never</w:t>
      </w:r>
      <w:r>
        <w:br/>
      </w:r>
    </w:p>
    <w:p w14:paraId="58E132C1" w14:textId="77777777" w:rsidR="0099138C" w:rsidRDefault="0099138C">
      <w:pPr>
        <w:rPr>
          <w:rFonts w:hint="eastAsia"/>
        </w:rPr>
      </w:pPr>
      <w:r>
        <w:rPr>
          <w:rFonts w:hint="eastAsia"/>
        </w:rPr>
        <w:br w:type="page"/>
      </w:r>
    </w:p>
    <w:p w14:paraId="04BDDC2C" w14:textId="77777777" w:rsidR="0099138C" w:rsidRDefault="00C50058">
      <w:pPr>
        <w:rPr>
          <w:rFonts w:hint="eastAsia"/>
        </w:rPr>
      </w:pPr>
      <w:r>
        <w:br/>
        <w:t>Is blanched for an hour with transitory blossom</w:t>
      </w:r>
      <w:r>
        <w:br/>
        <w:t>Of snow, a bloom more sudden</w:t>
      </w:r>
      <w:r>
        <w:br/>
        <w:t>Than that of summer, neither budding nor fading,</w:t>
      </w:r>
      <w:r>
        <w:br/>
        <w:t>Not in the scheme of generation.</w:t>
      </w:r>
      <w:r>
        <w:br/>
        <w:t>Where is the summer, the</w:t>
      </w:r>
      <w:r>
        <w:t xml:space="preserve"> unimaginable</w:t>
      </w:r>
      <w:r>
        <w:br/>
        <w:t>Zero summer?</w:t>
      </w:r>
      <w:r>
        <w:br/>
        <w:t xml:space="preserve">                       if you came this way,</w:t>
      </w:r>
      <w:r>
        <w:br/>
        <w:t>Taking the route you would be likely to take</w:t>
      </w:r>
      <w:r>
        <w:br/>
        <w:t>From the place you would be likely to come from,</w:t>
      </w:r>
      <w:r>
        <w:br/>
        <w:t>If you came this way in may time, you would find the hedges</w:t>
      </w:r>
      <w:r>
        <w:br/>
        <w:t>White again, in may, with volu</w:t>
      </w:r>
      <w:r>
        <w:t>ptuary sweetness.</w:t>
      </w:r>
      <w:r>
        <w:br/>
        <w:t>It would be the same at the end of the journey,</w:t>
      </w:r>
      <w:r>
        <w:br/>
        <w:t>If you came at night like a broken king,</w:t>
      </w:r>
      <w:r>
        <w:br/>
        <w:t>If you came by day not knowing what you came for,</w:t>
      </w:r>
      <w:r>
        <w:br/>
        <w:t>It would be the same, when you leave the rough road</w:t>
      </w:r>
      <w:r>
        <w:br/>
        <w:t>And turn behind the pig-sty to the dull facade</w:t>
      </w:r>
      <w:r>
        <w:br/>
      </w:r>
      <w:r>
        <w:t>And the tombstone. and what you thought you came for</w:t>
      </w:r>
      <w:r>
        <w:br/>
        <w:t>Is only a shell, a husk of meaning</w:t>
      </w:r>
      <w:r>
        <w:br/>
        <w:t>From which the purpose breaks only when it is fulfilled</w:t>
      </w:r>
      <w:r>
        <w:br/>
        <w:t>If at all. either you had no purpose</w:t>
      </w:r>
      <w:r>
        <w:br/>
        <w:t>Or the purpos</w:t>
      </w:r>
      <w:r>
        <w:br/>
      </w:r>
    </w:p>
    <w:p w14:paraId="54EBF09E" w14:textId="77777777" w:rsidR="0099138C" w:rsidRDefault="0099138C">
      <w:pPr>
        <w:rPr>
          <w:rFonts w:hint="eastAsia"/>
        </w:rPr>
      </w:pPr>
      <w:r>
        <w:rPr>
          <w:rFonts w:hint="eastAsia"/>
        </w:rPr>
        <w:br w:type="page"/>
      </w:r>
    </w:p>
    <w:p w14:paraId="53B186DB" w14:textId="77777777" w:rsidR="0099138C" w:rsidRDefault="00C50058">
      <w:pPr>
        <w:rPr>
          <w:rFonts w:hint="eastAsia"/>
        </w:rPr>
      </w:pPr>
      <w:r>
        <w:br/>
        <w:t>If you came this way,</w:t>
      </w:r>
      <w:r>
        <w:br/>
        <w:t>Taking the route you would be likely t</w:t>
      </w:r>
      <w:r>
        <w:t>o take</w:t>
      </w:r>
      <w:r>
        <w:br/>
        <w:t>From the place you would be likely to come from,</w:t>
      </w:r>
      <w:r>
        <w:br/>
        <w:t>If you came this way in may time, you would find the hedges</w:t>
      </w:r>
      <w:r>
        <w:br/>
        <w:t>White again, in may, with voluptuary sweetness.</w:t>
      </w:r>
      <w:r>
        <w:br/>
        <w:t>It would be the same at the end of the journey,</w:t>
      </w:r>
      <w:r>
        <w:br/>
        <w:t>If you came at night like a broken king,</w:t>
      </w:r>
      <w:r>
        <w:br/>
        <w:t xml:space="preserve">If </w:t>
      </w:r>
      <w:r>
        <w:t>you came by day not knowing what you came for,</w:t>
      </w:r>
      <w:r>
        <w:br/>
        <w:t>It would be the same, when you leave the rough road</w:t>
      </w:r>
      <w:r>
        <w:br/>
        <w:t>And turn behind the pig-sty to the dull facade</w:t>
      </w:r>
      <w:r>
        <w:br/>
        <w:t>And the tombstone. and what you thought you came for</w:t>
      </w:r>
      <w:r>
        <w:br/>
        <w:t>Is only a shell, a husk of meaning</w:t>
      </w:r>
      <w:r>
        <w:br/>
        <w:t>From which the purpose</w:t>
      </w:r>
      <w:r>
        <w:t xml:space="preserve"> breaks only when it is fulfilled</w:t>
      </w:r>
      <w:r>
        <w:br/>
        <w:t>If at all. either you had no purpose</w:t>
      </w:r>
      <w:r>
        <w:br/>
        <w:t>Or the purpose is beyond the end you figured</w:t>
      </w:r>
      <w:r>
        <w:br/>
        <w:t>And is altered in fulfilment. there are other places</w:t>
      </w:r>
      <w:r>
        <w:br/>
        <w:t>Which also are the world's end, some at the sea jaws,</w:t>
      </w:r>
      <w:r>
        <w:br/>
        <w:t>Or over a dark</w:t>
      </w:r>
      <w:r>
        <w:br/>
      </w:r>
    </w:p>
    <w:p w14:paraId="047657EF" w14:textId="77777777" w:rsidR="0099138C" w:rsidRDefault="0099138C">
      <w:pPr>
        <w:rPr>
          <w:rFonts w:hint="eastAsia"/>
        </w:rPr>
      </w:pPr>
      <w:r>
        <w:rPr>
          <w:rFonts w:hint="eastAsia"/>
        </w:rPr>
        <w:br w:type="page"/>
      </w:r>
    </w:p>
    <w:p w14:paraId="11AF20DF" w14:textId="77777777" w:rsidR="0099138C" w:rsidRDefault="00C50058">
      <w:pPr>
        <w:rPr>
          <w:rFonts w:hint="eastAsia"/>
        </w:rPr>
      </w:pPr>
      <w:r>
        <w:br/>
        <w:t>Look, look, maste</w:t>
      </w:r>
      <w:r>
        <w:t>r, here comes two religious caterpillars.</w:t>
      </w:r>
      <w:r>
        <w:br/>
        <w:t>Jew of malta.</w:t>
      </w:r>
      <w:r>
        <w:br/>
        <w:t>Polyphiloprogenitive</w:t>
      </w:r>
      <w:r>
        <w:br/>
        <w:t>The sapient sutlers of the lord</w:t>
      </w:r>
      <w:r>
        <w:br/>
        <w:t>Drift across the window-panes.</w:t>
      </w:r>
      <w:r>
        <w:br/>
        <w:t>In the beginning was the word.</w:t>
      </w:r>
      <w:r>
        <w:br/>
        <w:t>In the beginning was the word.</w:t>
      </w:r>
      <w:r>
        <w:br/>
        <w:t>Superfetation of ,</w:t>
      </w:r>
      <w:r>
        <w:br/>
        <w:t>And at the mensual turn of time</w:t>
      </w:r>
      <w:r>
        <w:br/>
        <w:t>Pro</w:t>
      </w:r>
      <w:r>
        <w:t>duced enervate origen.</w:t>
      </w:r>
      <w:r>
        <w:br/>
        <w:t>A painter of the umbrian school</w:t>
      </w:r>
      <w:r>
        <w:br/>
        <w:t>Designed upon a gesso ground</w:t>
      </w:r>
      <w:r>
        <w:br/>
        <w:t>The nimbus of the baptized god.</w:t>
      </w:r>
      <w:r>
        <w:br/>
        <w:t>The wilderness is cracked and browned</w:t>
      </w:r>
      <w:r>
        <w:br/>
        <w:t>But through the water pale and thin</w:t>
      </w:r>
      <w:r>
        <w:br/>
        <w:t>Still shine the unoffending feet</w:t>
      </w:r>
      <w:r>
        <w:br/>
        <w:t>And there above the painter set</w:t>
      </w:r>
      <w:r>
        <w:br/>
        <w:t>T</w:t>
      </w:r>
      <w:r>
        <w:t>he father and the paraclete.</w:t>
      </w:r>
      <w:r>
        <w:br/>
        <w:t>The sable presbyters approach</w:t>
      </w:r>
      <w:r>
        <w:br/>
        <w:t>The avenue of penitence;</w:t>
      </w:r>
      <w:r>
        <w:br/>
        <w:t>The young are red and pustular</w:t>
      </w:r>
      <w:r>
        <w:br/>
        <w:t>Clutching piaculative pence.</w:t>
      </w:r>
      <w:r>
        <w:br/>
        <w:t>Under the penitential gates</w:t>
      </w:r>
      <w:r>
        <w:br/>
        <w:t>Sustained by staring seraphim</w:t>
      </w:r>
      <w:r>
        <w:br/>
        <w:t>Where the souls of the devout</w:t>
      </w:r>
      <w:r>
        <w:br/>
        <w:t>Burn invisible and dim.</w:t>
      </w:r>
      <w:r>
        <w:br/>
      </w:r>
    </w:p>
    <w:p w14:paraId="5F609F7F" w14:textId="77777777" w:rsidR="0099138C" w:rsidRDefault="0099138C">
      <w:pPr>
        <w:rPr>
          <w:rFonts w:hint="eastAsia"/>
        </w:rPr>
      </w:pPr>
      <w:r>
        <w:rPr>
          <w:rFonts w:hint="eastAsia"/>
        </w:rPr>
        <w:br w:type="page"/>
      </w:r>
    </w:p>
    <w:p w14:paraId="63AF5A53" w14:textId="77777777" w:rsidR="0099138C" w:rsidRDefault="00C50058">
      <w:pPr>
        <w:rPr>
          <w:rFonts w:hint="eastAsia"/>
        </w:rPr>
      </w:pPr>
      <w:r>
        <w:br/>
      </w:r>
      <w:r>
        <w:br/>
        <w:t>Nd hushed the shrunken seas;</w:t>
      </w:r>
      <w:r>
        <w:br/>
        <w:t>The person in the spanish cape</w:t>
      </w:r>
      <w:r>
        <w:br/>
        <w:t>Tries to sit on sweeney’s knees</w:t>
      </w:r>
      <w:r>
        <w:br/>
        <w:t>Slips and pulls the table cloth</w:t>
      </w:r>
      <w:r>
        <w:br/>
        <w:t>Overturns a coffee-cup,</w:t>
      </w:r>
      <w:r>
        <w:br/>
        <w:t>Reorganized upon the floor</w:t>
      </w:r>
      <w:r>
        <w:br/>
        <w:t>She yawns and draws a stocking up;</w:t>
      </w:r>
      <w:r>
        <w:br/>
        <w:t>The silent man in mocha brown</w:t>
      </w:r>
      <w:r>
        <w:br/>
        <w:t xml:space="preserve">Sprawls at </w:t>
      </w:r>
      <w:r>
        <w:t>the window-sill and gapes;</w:t>
      </w:r>
      <w:r>
        <w:br/>
        <w:t>The waiter brings in oranges</w:t>
      </w:r>
      <w:r>
        <w:br/>
        <w:t>Bananas figs and hothouse grapes;</w:t>
      </w:r>
      <w:r>
        <w:br/>
        <w:t>The silent vertebrate in brown</w:t>
      </w:r>
      <w:r>
        <w:br/>
        <w:t>Contracts and concentrates, withdraws;</w:t>
      </w:r>
      <w:r>
        <w:br/>
        <w:t>Rachel née rabinovitch</w:t>
      </w:r>
      <w:r>
        <w:br/>
        <w:t>Tears at the grapes with murderous paws;</w:t>
      </w:r>
      <w:r>
        <w:br/>
        <w:t>She and the lady in the cape</w:t>
      </w:r>
      <w:r>
        <w:br/>
        <w:t>Are</w:t>
      </w:r>
      <w:r>
        <w:t xml:space="preserve"> suspect, thought to be in league;</w:t>
      </w:r>
      <w:r>
        <w:br/>
        <w:t>Therefore the man with heavy eyes</w:t>
      </w:r>
      <w:r>
        <w:br/>
        <w:t>Declines the gambit, shows fatigue,</w:t>
      </w:r>
      <w:r>
        <w:br/>
        <w:t>Leaves the room and reappears</w:t>
      </w:r>
      <w:r>
        <w:br/>
        <w:t>Outside the window, leaning in,</w:t>
      </w:r>
      <w:r>
        <w:br/>
        <w:t>Branches of wistaria</w:t>
      </w:r>
      <w:r>
        <w:br/>
        <w:t>Circumscribe a golden grin;</w:t>
      </w:r>
      <w:r>
        <w:br/>
        <w:t>The host with someone indistinct</w:t>
      </w:r>
      <w:r>
        <w:br/>
        <w:t>Convers</w:t>
      </w:r>
      <w:r>
        <w:t>es at the door apart,</w:t>
      </w:r>
      <w:r>
        <w:br/>
        <w:t>The nightingales are singi</w:t>
      </w:r>
      <w:r w:rsidR="0099138C">
        <w:t>ng</w:t>
      </w:r>
      <w:r>
        <w:br/>
      </w:r>
    </w:p>
    <w:p w14:paraId="158023A1" w14:textId="77777777" w:rsidR="0099138C" w:rsidRDefault="0099138C">
      <w:pPr>
        <w:rPr>
          <w:rFonts w:hint="eastAsia"/>
        </w:rPr>
      </w:pPr>
      <w:r>
        <w:rPr>
          <w:rFonts w:hint="eastAsia"/>
        </w:rPr>
        <w:br w:type="page"/>
      </w:r>
    </w:p>
    <w:p w14:paraId="67279263" w14:textId="19FE241A" w:rsidR="0099138C" w:rsidRDefault="00C50058">
      <w:pPr>
        <w:rPr>
          <w:rFonts w:hint="eastAsia"/>
        </w:rPr>
      </w:pPr>
      <w:r>
        <w:br/>
        <w:t>D poetics to confute—”</w:t>
      </w:r>
      <w:r>
        <w:br/>
        <w:t xml:space="preserve">  and—“are we then so serious?”</w:t>
      </w:r>
      <w:r>
        <w:br/>
        <w:t>Thou hast nor youth nor age</w:t>
      </w:r>
      <w:r>
        <w:br/>
        <w:t>But as it were an after dinner sleep</w:t>
      </w:r>
      <w:r>
        <w:br/>
        <w:t>Dreaming of both.</w:t>
      </w:r>
      <w:r>
        <w:br/>
        <w:t>Here</w:t>
      </w:r>
      <w:r w:rsidR="00A509DD">
        <w:t xml:space="preserve"> I </w:t>
      </w:r>
      <w:r>
        <w:t>am, an old man in a dry month,</w:t>
      </w:r>
      <w:r>
        <w:br/>
        <w:t>Being read to by a boy, waitin</w:t>
      </w:r>
      <w:r>
        <w:t>g for rain.</w:t>
      </w:r>
      <w:r>
        <w:br/>
        <w:t>I was neither at the hot gates</w:t>
      </w:r>
      <w:r>
        <w:br/>
        <w:t>Nor fought in the warm rain</w:t>
      </w:r>
      <w:r>
        <w:br/>
        <w:t>Nor knee deep in the salt marsh, heaving a cutlass,</w:t>
      </w:r>
      <w:r>
        <w:br/>
        <w:t>Bitten by flies, fought.</w:t>
      </w:r>
      <w:r>
        <w:br/>
        <w:t>My house is a decayed house,</w:t>
      </w:r>
      <w:r>
        <w:br/>
        <w:t>And the jew squats on the window sill, the owner,</w:t>
      </w:r>
      <w:r>
        <w:br/>
        <w:t xml:space="preserve">Spawned in some estaminet of </w:t>
      </w:r>
      <w:r>
        <w:t>antwerp,</w:t>
      </w:r>
      <w:r>
        <w:br/>
        <w:t>Blistered in brussels, patched and peeled in london.</w:t>
      </w:r>
      <w:r>
        <w:br/>
        <w:t>The goat coughs at night in the field overhead;</w:t>
      </w:r>
      <w:r>
        <w:br/>
        <w:t>Rocks, moss, stonecrop, iron, merds.</w:t>
      </w:r>
      <w:r>
        <w:br/>
        <w:t>The woman keeps the kitchen, makes tea,</w:t>
      </w:r>
      <w:r>
        <w:br/>
        <w:t>Sneezes at evening, poking the peevish gutter.</w:t>
      </w:r>
      <w:r>
        <w:br/>
        <w:t xml:space="preserve">                   </w:t>
      </w:r>
      <w:r w:rsidR="00A509DD">
        <w:t xml:space="preserve"> I </w:t>
      </w:r>
      <w:r>
        <w:t>an old man,</w:t>
      </w:r>
      <w:r>
        <w:br/>
        <w:t>A dull head among windy spaces.</w:t>
      </w:r>
      <w:r>
        <w:br/>
        <w:t>Signs are taken for wonders. “we would see a sign”:</w:t>
      </w:r>
      <w:r>
        <w:br/>
        <w:t>The word within a word, unable to speak a word,</w:t>
      </w:r>
      <w:r>
        <w:br/>
        <w:t>Swaddled with darkness. in the</w:t>
      </w:r>
      <w:r w:rsidR="0099138C">
        <w:t xml:space="preserve"> wind</w:t>
      </w:r>
      <w:r>
        <w:br/>
      </w:r>
    </w:p>
    <w:p w14:paraId="33AB1E86" w14:textId="77777777" w:rsidR="0099138C" w:rsidRDefault="0099138C">
      <w:pPr>
        <w:rPr>
          <w:rFonts w:hint="eastAsia"/>
        </w:rPr>
      </w:pPr>
      <w:r>
        <w:rPr>
          <w:rFonts w:hint="eastAsia"/>
        </w:rPr>
        <w:br w:type="page"/>
      </w:r>
    </w:p>
    <w:p w14:paraId="22FFB793" w14:textId="2BBFCC33" w:rsidR="0099138C" w:rsidRDefault="00C50058">
      <w:pPr>
        <w:rPr>
          <w:rFonts w:hint="eastAsia"/>
        </w:rPr>
      </w:pPr>
      <w:r>
        <w:br/>
        <w:t>Where the hermit-thrush sings in the pine trees</w:t>
      </w:r>
      <w:r>
        <w:br/>
        <w:t>Drip drop drip drop drop dro</w:t>
      </w:r>
      <w:r>
        <w:t>p drop</w:t>
      </w:r>
      <w:r>
        <w:br/>
        <w:t>But there is no water</w:t>
      </w:r>
      <w:r>
        <w:br/>
        <w:t>Who is the third who walks always beside you?</w:t>
      </w:r>
      <w:r>
        <w:br/>
        <w:t>When</w:t>
      </w:r>
      <w:r w:rsidR="00A509DD">
        <w:t xml:space="preserve"> I </w:t>
      </w:r>
      <w:r>
        <w:t>count, there are only you and</w:t>
      </w:r>
      <w:r w:rsidR="00A509DD">
        <w:t xml:space="preserve"> I </w:t>
      </w:r>
      <w:r>
        <w:t>together</w:t>
      </w:r>
      <w:r>
        <w:br/>
        <w:t>But when</w:t>
      </w:r>
      <w:r w:rsidR="00A509DD">
        <w:t xml:space="preserve"> I </w:t>
      </w:r>
      <w:r>
        <w:t>look ahead up the white road</w:t>
      </w:r>
      <w:r>
        <w:br/>
        <w:t>There is always another one walking beside you</w:t>
      </w:r>
      <w:r>
        <w:br/>
        <w:t>Gliding wrapt in a brown mantle, hooded</w:t>
      </w:r>
      <w:r>
        <w:br/>
        <w:t>I do n</w:t>
      </w:r>
      <w:r>
        <w:t>ot know whether a man or a woman</w:t>
      </w:r>
      <w:r>
        <w:br/>
        <w:t>—but who is that on the other side of you?</w:t>
      </w:r>
      <w:r>
        <w:br/>
        <w:t>What is that sound high in the air</w:t>
      </w:r>
      <w:r>
        <w:br/>
        <w:t>Murmur of maternal lamentation</w:t>
      </w:r>
      <w:r>
        <w:br/>
        <w:t>Who are those hooded hordes swarming</w:t>
      </w:r>
      <w:r>
        <w:br/>
        <w:t>Over endless plains, stumbling in cracked earth</w:t>
      </w:r>
      <w:r>
        <w:br/>
        <w:t>Ringed by the flat horizon on</w:t>
      </w:r>
      <w:r>
        <w:t>ly</w:t>
      </w:r>
      <w:r>
        <w:br/>
        <w:t>What is the city over the mountains</w:t>
      </w:r>
      <w:r>
        <w:br/>
        <w:t>Cracks and reforms and bursts in the violet air</w:t>
      </w:r>
      <w:r>
        <w:br/>
        <w:t>Falling towers</w:t>
      </w:r>
      <w:r>
        <w:br/>
        <w:t>Jerusalem athens alexandria</w:t>
      </w:r>
      <w:r>
        <w:br/>
        <w:t>Vienna london</w:t>
      </w:r>
      <w:r>
        <w:br/>
        <w:t>Unreal</w:t>
      </w:r>
      <w:r>
        <w:br/>
        <w:t>A woman drew her long black hair out tight</w:t>
      </w:r>
      <w:r>
        <w:br/>
        <w:t>And fiddled whisper music on those strings</w:t>
      </w:r>
      <w:r>
        <w:br/>
        <w:t>And bats wit</w:t>
      </w:r>
      <w:r>
        <w:br/>
      </w:r>
    </w:p>
    <w:p w14:paraId="702C5DA9" w14:textId="77777777" w:rsidR="0099138C" w:rsidRDefault="0099138C">
      <w:pPr>
        <w:rPr>
          <w:rFonts w:hint="eastAsia"/>
        </w:rPr>
      </w:pPr>
      <w:r>
        <w:rPr>
          <w:rFonts w:hint="eastAsia"/>
        </w:rPr>
        <w:br w:type="page"/>
      </w:r>
    </w:p>
    <w:p w14:paraId="5DD7773A" w14:textId="30D8355F" w:rsidR="0099138C" w:rsidRDefault="00C50058">
      <w:pPr>
        <w:rPr>
          <w:rFonts w:hint="eastAsia"/>
        </w:rPr>
      </w:pPr>
      <w:r>
        <w:br/>
        <w:t>He ol</w:t>
      </w:r>
      <w:r>
        <w:t>dest inhabitant croaks: "well, of all . . .</w:t>
      </w:r>
      <w:r>
        <w:br/>
        <w:t>Things. . . can it be . . . really! . . . no!. . . yes!. . .</w:t>
      </w:r>
      <w:r>
        <w:br/>
        <w:t>Ho! hi!</w:t>
      </w:r>
      <w:r>
        <w:br/>
        <w:t>Oh, my eye!</w:t>
      </w:r>
      <w:r>
        <w:br/>
        <w:t>My mind may be wandering, but</w:t>
      </w:r>
      <w:r w:rsidR="00A509DD">
        <w:t xml:space="preserve"> I </w:t>
      </w:r>
      <w:r>
        <w:t>confess</w:t>
      </w:r>
      <w:r>
        <w:br/>
        <w:t>I believe it is old deuteronomy!"</w:t>
      </w:r>
      <w:r>
        <w:br/>
        <w:t>Old deuteronomy sits in the street,</w:t>
      </w:r>
      <w:r>
        <w:br/>
        <w:t>He sits in the high s</w:t>
      </w:r>
      <w:r>
        <w:t>treet on market day;</w:t>
      </w:r>
      <w:r>
        <w:br/>
        <w:t>The bullocks may bellow, the sheep they may bleat,</w:t>
      </w:r>
      <w:r>
        <w:br/>
        <w:t>But the dogs and the herdsmen will turn them away.</w:t>
      </w:r>
      <w:r>
        <w:br/>
        <w:t>The cars and the lorries run over the kerb,</w:t>
      </w:r>
      <w:r>
        <w:br/>
        <w:t>And the villagers put up a notice: road closed--</w:t>
      </w:r>
      <w:r>
        <w:br/>
        <w:t>So that nothing untoward may chance to d</w:t>
      </w:r>
      <w:r>
        <w:t>istrub</w:t>
      </w:r>
      <w:r>
        <w:br/>
        <w:t>Deuteronomy's rest when he feels so disposed</w:t>
      </w:r>
      <w:r>
        <w:br/>
        <w:t>Or when he's engaged in domestic economy:</w:t>
      </w:r>
      <w:r>
        <w:br/>
        <w:t>And the oldest inhabitant croaks: "well, of all . . .</w:t>
      </w:r>
      <w:r>
        <w:br/>
        <w:t xml:space="preserve">Things. . . can it be . . . really! . . . no!. . . </w:t>
      </w:r>
      <w:proofErr w:type="gramStart"/>
      <w:r>
        <w:t>yes!. . .</w:t>
      </w:r>
      <w:proofErr w:type="gramEnd"/>
      <w:r>
        <w:br/>
        <w:t>Ho! hi!</w:t>
      </w:r>
      <w:r>
        <w:br/>
        <w:t>Oh, my eye!</w:t>
      </w:r>
      <w:r>
        <w:br/>
        <w:t>My sight's unreliable, but</w:t>
      </w:r>
      <w:r w:rsidR="00A509DD">
        <w:t xml:space="preserve"> I </w:t>
      </w:r>
      <w:r>
        <w:t>can guess</w:t>
      </w:r>
      <w:r>
        <w:br/>
        <w:t>That the cause of the trouble is old deuteronomy!"</w:t>
      </w:r>
      <w:r>
        <w:br/>
        <w:t>Old deuteronomy</w:t>
      </w:r>
      <w:r>
        <w:br/>
      </w:r>
    </w:p>
    <w:p w14:paraId="2ED6C9B2" w14:textId="77777777" w:rsidR="0099138C" w:rsidRDefault="0099138C">
      <w:pPr>
        <w:rPr>
          <w:rFonts w:hint="eastAsia"/>
        </w:rPr>
      </w:pPr>
      <w:r>
        <w:rPr>
          <w:rFonts w:hint="eastAsia"/>
        </w:rPr>
        <w:br w:type="page"/>
      </w:r>
    </w:p>
    <w:p w14:paraId="48E32F41" w14:textId="50C8C29B" w:rsidR="0099138C" w:rsidRDefault="00C50058">
      <w:pPr>
        <w:rPr>
          <w:rFonts w:hint="eastAsia"/>
        </w:rPr>
      </w:pPr>
      <w:r>
        <w:br/>
      </w:r>
      <w:proofErr w:type="spellStart"/>
      <w:r>
        <w:t>Ught</w:t>
      </w:r>
      <w:proofErr w:type="spellEnd"/>
      <w:r w:rsidR="00A509DD">
        <w:t xml:space="preserve"> I </w:t>
      </w:r>
      <w:r>
        <w:t>should revisit</w:t>
      </w:r>
      <w:r>
        <w:br/>
        <w:t xml:space="preserve">   when</w:t>
      </w:r>
      <w:r w:rsidR="00A509DD">
        <w:t xml:space="preserve"> I </w:t>
      </w:r>
      <w:r>
        <w:t>left my body on a distant shore.</w:t>
      </w:r>
      <w:r>
        <w:br/>
        <w:t>Since our concern was speech, and speech impelled us</w:t>
      </w:r>
      <w:r>
        <w:br/>
        <w:t xml:space="preserve">   to purify the dialect of the tribe</w:t>
      </w:r>
      <w:r>
        <w:br/>
        <w:t xml:space="preserve">   and urge the mind</w:t>
      </w:r>
      <w:r>
        <w:t xml:space="preserve"> to aftersight and foresight,</w:t>
      </w:r>
      <w:r>
        <w:br/>
        <w:t>Let me disclose the gifts reserved for age</w:t>
      </w:r>
      <w:r>
        <w:br/>
        <w:t xml:space="preserve">   to set a crown upon your lifetime's effort.</w:t>
      </w:r>
      <w:r>
        <w:br/>
        <w:t xml:space="preserve">   first, the cold fricton of expiring sense</w:t>
      </w:r>
      <w:r>
        <w:br/>
        <w:t>Without enchantment, offering no promise</w:t>
      </w:r>
      <w:r>
        <w:br/>
        <w:t xml:space="preserve">   but bitter tastelessness of shadow fruit</w:t>
      </w:r>
      <w:r>
        <w:br/>
        <w:t xml:space="preserve">   as </w:t>
      </w:r>
      <w:r>
        <w:t>body and sould begin to fall asunder.</w:t>
      </w:r>
      <w:r>
        <w:br/>
        <w:t>Second, the conscious impotence of rage</w:t>
      </w:r>
      <w:r>
        <w:br/>
        <w:t xml:space="preserve">   at human folly, and the laceration</w:t>
      </w:r>
      <w:r>
        <w:br/>
        <w:t xml:space="preserve">   of laughter at what ceases to amuse.</w:t>
      </w:r>
      <w:r>
        <w:br/>
        <w:t>And last, the rending pain of re-enactment</w:t>
      </w:r>
      <w:r>
        <w:br/>
        <w:t xml:space="preserve">   of all that you have done, and been; the shame</w:t>
      </w:r>
      <w:r>
        <w:br/>
        <w:t>Of thin</w:t>
      </w:r>
      <w:r>
        <w:t>gs ill done and done to others' harm</w:t>
      </w:r>
      <w:r>
        <w:br/>
        <w:t xml:space="preserve">   which once you took for exercise of virtue.</w:t>
      </w:r>
      <w:r>
        <w:br/>
        <w:t xml:space="preserve">   then fools' approval stings, and honour stains.</w:t>
      </w:r>
      <w:r>
        <w:br/>
        <w:t>From wrong to wrong the exasperated spirit</w:t>
      </w:r>
      <w:r>
        <w:br/>
        <w:t xml:space="preserve">   proceeds, unless restored by that refining fire</w:t>
      </w:r>
      <w:r>
        <w:br/>
        <w:t xml:space="preserve">   where you must move in m</w:t>
      </w:r>
      <w:r>
        <w:t>easure, like a dancer."</w:t>
      </w:r>
      <w:r>
        <w:br/>
        <w:t>The day was breaking. in the</w:t>
      </w:r>
      <w:r w:rsidR="0099138C">
        <w:t xml:space="preserve"> hour</w:t>
      </w:r>
      <w:r>
        <w:br/>
      </w:r>
    </w:p>
    <w:p w14:paraId="513BEC6F" w14:textId="77777777" w:rsidR="0099138C" w:rsidRDefault="0099138C">
      <w:pPr>
        <w:rPr>
          <w:rFonts w:hint="eastAsia"/>
        </w:rPr>
      </w:pPr>
      <w:r>
        <w:rPr>
          <w:rFonts w:hint="eastAsia"/>
        </w:rPr>
        <w:br w:type="page"/>
      </w:r>
    </w:p>
    <w:p w14:paraId="70F1D87A" w14:textId="77777777" w:rsidR="0099138C" w:rsidRDefault="00C50058">
      <w:pPr>
        <w:rPr>
          <w:rFonts w:hint="eastAsia"/>
        </w:rPr>
      </w:pPr>
      <w:r>
        <w:br/>
        <w:t>The silent withering of autumn flowers</w:t>
      </w:r>
      <w:r>
        <w:br/>
        <w:t>Dropping their petals and remaining motionless;</w:t>
      </w:r>
      <w:r>
        <w:br/>
        <w:t>Where is there an end to the drifting wreckage,</w:t>
      </w:r>
      <w:r>
        <w:br/>
        <w:t>The prayer of the bone on the beach, the unprayable</w:t>
      </w:r>
      <w:r>
        <w:br/>
        <w:t>Prayer at the c</w:t>
      </w:r>
      <w:r>
        <w:t>alamitous annunciation?</w:t>
      </w:r>
      <w:r>
        <w:br/>
        <w:t xml:space="preserve">    there is no end, but addition: the trailing</w:t>
      </w:r>
      <w:r>
        <w:br/>
        <w:t>Consequence of further days and hours,</w:t>
      </w:r>
      <w:r>
        <w:br/>
        <w:t>While emotion takes to itself the emotionless</w:t>
      </w:r>
      <w:r>
        <w:br/>
        <w:t>Years of living among the breakage</w:t>
      </w:r>
      <w:r>
        <w:br/>
        <w:t>Of what was believed in as the most reliable—</w:t>
      </w:r>
      <w:r>
        <w:br/>
        <w:t xml:space="preserve">And therefore the </w:t>
      </w:r>
      <w:r>
        <w:t>fittest for renunciation.</w:t>
      </w:r>
      <w:r>
        <w:br/>
        <w:t xml:space="preserve">    there is the final addition, the failing</w:t>
      </w:r>
      <w:r>
        <w:br/>
        <w:t>Pride or resentment at failing powers,</w:t>
      </w:r>
      <w:r>
        <w:br/>
        <w:t>The unattached devotion which might pass for devotionless,</w:t>
      </w:r>
      <w:r>
        <w:br/>
        <w:t>In a drifting boat with a slow leakage,</w:t>
      </w:r>
      <w:r>
        <w:br/>
        <w:t>The silent listening to the undeniable</w:t>
      </w:r>
      <w:r>
        <w:br/>
        <w:t xml:space="preserve">Clamour </w:t>
      </w:r>
      <w:r>
        <w:t>of the bell of the last annunciation.</w:t>
      </w:r>
      <w:r>
        <w:br/>
        <w:t xml:space="preserve">    where is the end of them, the fishermen sailing</w:t>
      </w:r>
      <w:r>
        <w:br/>
        <w:t>Into the wind's tail, where the fog cowers?</w:t>
      </w:r>
      <w:r>
        <w:br/>
        <w:t>We cannot think of a time that is oceanless</w:t>
      </w:r>
      <w:r>
        <w:br/>
        <w:t>Or of an ocean not littered with wastage</w:t>
      </w:r>
      <w:r>
        <w:br/>
      </w:r>
    </w:p>
    <w:p w14:paraId="78D42807" w14:textId="77777777" w:rsidR="0099138C" w:rsidRDefault="0099138C">
      <w:pPr>
        <w:rPr>
          <w:rFonts w:hint="eastAsia"/>
        </w:rPr>
      </w:pPr>
      <w:r>
        <w:rPr>
          <w:rFonts w:hint="eastAsia"/>
        </w:rPr>
        <w:br w:type="page"/>
      </w:r>
    </w:p>
    <w:p w14:paraId="0A76D836" w14:textId="37DD1880" w:rsidR="00857E65" w:rsidRDefault="00C50058">
      <w:pPr>
        <w:rPr>
          <w:rFonts w:hint="eastAsia"/>
        </w:rPr>
      </w:pPr>
      <w:r>
        <w:br/>
        <w:t>The dawn from istria</w:t>
      </w:r>
      <w:r>
        <w:br/>
        <w:t>With even feet.</w:t>
      </w:r>
      <w:r>
        <w:t xml:space="preserve"> her shuttered barge</w:t>
      </w:r>
      <w:r>
        <w:br/>
        <w:t xml:space="preserve">  burned on the water all the day.</w:t>
      </w:r>
      <w:r>
        <w:br/>
        <w:t>But this or such was bleistein’s way:</w:t>
      </w:r>
      <w:r>
        <w:br/>
        <w:t xml:space="preserve">  a saggy bending of the knees</w:t>
      </w:r>
      <w:r>
        <w:br/>
        <w:t>And elbows, with the palms turned out,</w:t>
      </w:r>
      <w:r>
        <w:br/>
        <w:t xml:space="preserve">  chicago semite viennese.</w:t>
      </w:r>
      <w:r>
        <w:br/>
        <w:t>A lustreless protrusive eye</w:t>
      </w:r>
      <w:r>
        <w:br/>
        <w:t xml:space="preserve">  stares from the protozoic slime</w:t>
      </w:r>
      <w:r>
        <w:br/>
        <w:t xml:space="preserve">At </w:t>
      </w:r>
      <w:r>
        <w:t>a perspective of canaletto.</w:t>
      </w:r>
      <w:r>
        <w:br/>
        <w:t xml:space="preserve">  the smoky candle end of time</w:t>
      </w:r>
      <w:r>
        <w:br/>
        <w:t>Declines. on the rialto once.</w:t>
      </w:r>
      <w:r>
        <w:br/>
        <w:t xml:space="preserve">  the rats are underneath the piles.</w:t>
      </w:r>
      <w:r>
        <w:br/>
        <w:t>The jew is underneath the lot.</w:t>
      </w:r>
      <w:r>
        <w:br/>
        <w:t xml:space="preserve">  money in furs. the boatman smiles,</w:t>
      </w:r>
      <w:r>
        <w:br/>
        <w:t>Princess volupine extends</w:t>
      </w:r>
      <w:r>
        <w:br/>
        <w:t xml:space="preserve">  a meagre, blue-nailed, phthisic ha</w:t>
      </w:r>
      <w:r>
        <w:t>nd</w:t>
      </w:r>
      <w:r>
        <w:br/>
        <w:t>To climb the waterstair. lights, lights,</w:t>
      </w:r>
      <w:r>
        <w:br/>
        <w:t xml:space="preserve">  she entertains sir ferdinand</w:t>
      </w:r>
      <w:r>
        <w:br/>
        <w:t>Klein. who clipped the lion’s wings</w:t>
      </w:r>
      <w:r>
        <w:br/>
        <w:t xml:space="preserve">  and flea’d his rump and pared his claws?</w:t>
      </w:r>
      <w:r>
        <w:br/>
        <w:t>Thought burbank, meditating on</w:t>
      </w:r>
      <w:r>
        <w:br/>
        <w:t xml:space="preserve">  time’s ruins, and the seven laws.</w:t>
      </w:r>
      <w:r>
        <w:br/>
        <w:t>Observe: “our sentimental friend th</w:t>
      </w:r>
      <w:r>
        <w:t>e moon!</w:t>
      </w:r>
      <w:r>
        <w:br/>
        <w:t>Or possibly (fantastic,</w:t>
      </w:r>
      <w:r w:rsidR="00A509DD">
        <w:t xml:space="preserve"> I </w:t>
      </w:r>
      <w:r>
        <w:t>confess)</w:t>
      </w:r>
      <w:r>
        <w:br/>
        <w:t>It may be prester john’s</w:t>
      </w:r>
      <w:r>
        <w:br/>
      </w:r>
    </w:p>
    <w:p w14:paraId="25D81243" w14:textId="77777777" w:rsidR="00857E65" w:rsidRDefault="00857E65">
      <w:pPr>
        <w:rPr>
          <w:rFonts w:hint="eastAsia"/>
        </w:rPr>
      </w:pPr>
      <w:r>
        <w:rPr>
          <w:rFonts w:hint="eastAsia"/>
        </w:rPr>
        <w:br w:type="page"/>
      </w:r>
    </w:p>
    <w:p w14:paraId="1083316D" w14:textId="33E9960C" w:rsidR="00857E65" w:rsidRDefault="00C50058">
      <w:pPr>
        <w:rPr>
          <w:rFonts w:hint="eastAsia"/>
        </w:rPr>
      </w:pPr>
      <w:r>
        <w:t>Slipped out and pocketed a toy that was running along the quay.</w:t>
      </w:r>
      <w:r>
        <w:br/>
        <w:t>I could see nothing behind that child’s eye.</w:t>
      </w:r>
      <w:r>
        <w:br/>
        <w:t>I have seen eyes in the street</w:t>
      </w:r>
      <w:r>
        <w:br/>
        <w:t>Trying to peer through lighted shutters,</w:t>
      </w:r>
      <w:r>
        <w:br/>
        <w:t>An</w:t>
      </w:r>
      <w:r>
        <w:t>d a crab one afternoon in a pool,</w:t>
      </w:r>
      <w:r>
        <w:br/>
        <w:t>An old crab with barnacles on his back,</w:t>
      </w:r>
      <w:r>
        <w:br/>
        <w:t>Gripped the end of a stick which</w:t>
      </w:r>
      <w:r w:rsidR="00A509DD">
        <w:t xml:space="preserve"> I </w:t>
      </w:r>
      <w:r>
        <w:t>held him.</w:t>
      </w:r>
      <w:r>
        <w:br/>
        <w:t>Half-past three,</w:t>
      </w:r>
      <w:r>
        <w:br/>
        <w:t>The lamp sputtered,</w:t>
      </w:r>
      <w:r>
        <w:br/>
        <w:t>The lamp muttered in the dark.</w:t>
      </w:r>
      <w:r>
        <w:br/>
        <w:t>The lamp hummed:</w:t>
      </w:r>
      <w:r>
        <w:br/>
        <w:t>“regard the moon,</w:t>
      </w:r>
      <w:r>
        <w:br/>
        <w:t>La lune ne garde aucune rancune,</w:t>
      </w:r>
      <w:r>
        <w:br/>
        <w:t>S</w:t>
      </w:r>
      <w:r>
        <w:t>he winks a feeble eye,</w:t>
      </w:r>
      <w:r>
        <w:br/>
        <w:t>She smiles into corners.</w:t>
      </w:r>
      <w:r>
        <w:br/>
        <w:t>She smooths the hair of the grass.</w:t>
      </w:r>
      <w:r>
        <w:br/>
        <w:t>The moon has lost her memory.</w:t>
      </w:r>
      <w:r>
        <w:br/>
        <w:t>A washed-out smallpox cracks her face,</w:t>
      </w:r>
      <w:r>
        <w:br/>
        <w:t>Her hand twists a paper rose,</w:t>
      </w:r>
      <w:r>
        <w:br/>
        <w:t>That smells of dust and old cologne,</w:t>
      </w:r>
      <w:r>
        <w:br/>
        <w:t>She is alone</w:t>
      </w:r>
      <w:r>
        <w:br/>
        <w:t>With all the old nocturn</w:t>
      </w:r>
      <w:r>
        <w:t>al smells</w:t>
      </w:r>
      <w:r>
        <w:br/>
        <w:t>That cross and cross across her brain.</w:t>
      </w:r>
      <w:r>
        <w:br/>
        <w:t>The reminiscence comes</w:t>
      </w:r>
      <w:r>
        <w:br/>
        <w:t>Of sunless dry geraniums</w:t>
      </w:r>
      <w:r>
        <w:br/>
        <w:t>And dust in crevices,</w:t>
      </w:r>
      <w:r>
        <w:br/>
        <w:t>Smells of chestnuts in the streets,</w:t>
      </w:r>
      <w:r>
        <w:br/>
        <w:t>And female smells in shuttered rooms,</w:t>
      </w:r>
      <w:r>
        <w:br/>
        <w:t>And cigarettes in corridors</w:t>
      </w:r>
      <w:r>
        <w:br/>
        <w:t>And cocktail smells in bars.”</w:t>
      </w:r>
      <w:r>
        <w:br/>
        <w:t>The l</w:t>
      </w:r>
      <w:r>
        <w:t>amp</w:t>
      </w:r>
      <w:r w:rsidR="00857E65">
        <w:t xml:space="preserve"> lit</w:t>
      </w:r>
      <w:r>
        <w:br/>
      </w:r>
    </w:p>
    <w:p w14:paraId="257C6470" w14:textId="77777777" w:rsidR="00857E65" w:rsidRDefault="00857E65">
      <w:pPr>
        <w:rPr>
          <w:rFonts w:hint="eastAsia"/>
        </w:rPr>
      </w:pPr>
      <w:r>
        <w:rPr>
          <w:rFonts w:hint="eastAsia"/>
        </w:rPr>
        <w:br w:type="page"/>
      </w:r>
    </w:p>
    <w:p w14:paraId="38DA4876" w14:textId="77777777" w:rsidR="00857E65" w:rsidRDefault="00C50058">
      <w:pPr>
        <w:rPr>
          <w:rFonts w:hint="eastAsia"/>
        </w:rPr>
      </w:pPr>
      <w:r>
        <w:br/>
      </w:r>
      <w:proofErr w:type="spellStart"/>
      <w:r>
        <w:t>Lly</w:t>
      </w:r>
      <w:proofErr w:type="spellEnd"/>
      <w:r>
        <w:t xml:space="preserve"> blazing,</w:t>
      </w:r>
      <w:r>
        <w:br/>
        <w:t>He gave a great yawn, and his jaws were amazing;</w:t>
      </w:r>
      <w:r>
        <w:br/>
        <w:t>And when he looked out through the bars of the area,</w:t>
      </w:r>
      <w:r>
        <w:br/>
        <w:t>You never saw anything fiercer or hairier.</w:t>
      </w:r>
      <w:r>
        <w:br/>
        <w:t>And what with the glare of his eyes and his yawning,</w:t>
      </w:r>
      <w:r>
        <w:br/>
        <w:t>The pekes and the pollicles quickly took</w:t>
      </w:r>
      <w:r>
        <w:t xml:space="preserve"> warning.</w:t>
      </w:r>
      <w:r>
        <w:br/>
        <w:t>He looked at the sky and he gave a great leap--</w:t>
      </w:r>
      <w:r>
        <w:br/>
        <w:t>And they every last one of them scattered like sheep.</w:t>
      </w:r>
      <w:r>
        <w:br/>
        <w:t>And when the police dog returned to his beat,</w:t>
      </w:r>
      <w:r>
        <w:br/>
        <w:t>There wasn't a single one left in the street.</w:t>
      </w:r>
      <w:r>
        <w:br/>
        <w:t>Malheur à la malheureuse tamise!</w:t>
      </w:r>
      <w:r>
        <w:br/>
        <w:t>Qui coule si pres d</w:t>
      </w:r>
      <w:r>
        <w:t>u spectateur.</w:t>
      </w:r>
      <w:r>
        <w:br/>
        <w:t>Le directeur</w:t>
      </w:r>
      <w:r>
        <w:br/>
        <w:t>Conservateur</w:t>
      </w:r>
      <w:r>
        <w:br/>
        <w:t>Du spectateur</w:t>
      </w:r>
      <w:r>
        <w:br/>
        <w:t>Empeste la brise.</w:t>
      </w:r>
      <w:r>
        <w:br/>
        <w:t>Les actionnaires</w:t>
      </w:r>
      <w:r>
        <w:br/>
        <w:t>Réactionnaires</w:t>
      </w:r>
      <w:r>
        <w:br/>
        <w:t>Du spectateur</w:t>
      </w:r>
      <w:r>
        <w:br/>
        <w:t>Conservateur</w:t>
      </w:r>
      <w:r>
        <w:br/>
        <w:t>Bras dessus bras dessous</w:t>
      </w:r>
      <w:r>
        <w:br/>
        <w:t>Font des tours</w:t>
      </w:r>
      <w:r>
        <w:br/>
        <w:t>A pas de loup.</w:t>
      </w:r>
      <w:r>
        <w:br/>
        <w:t>Dans un égout</w:t>
      </w:r>
      <w:r>
        <w:br/>
        <w:t>Une petite fille</w:t>
      </w:r>
      <w:r>
        <w:br/>
        <w:t>En guenilles</w:t>
      </w:r>
      <w:r>
        <w:br/>
        <w:t>Camarde</w:t>
      </w:r>
      <w:r>
        <w:br/>
        <w:t>Regarde</w:t>
      </w:r>
      <w:r>
        <w:br/>
        <w:t>Le directe</w:t>
      </w:r>
      <w:r>
        <w:t>ur</w:t>
      </w:r>
      <w:r>
        <w:br/>
        <w:t>Du spectateur</w:t>
      </w:r>
      <w:r>
        <w:br/>
        <w:t>Conservateur</w:t>
      </w:r>
      <w:r>
        <w:br/>
        <w:t>Et crève d’amour.</w:t>
      </w:r>
      <w:r>
        <w:br/>
        <w:t>In my beginning is my end. in succession</w:t>
      </w:r>
      <w:r>
        <w:br/>
        <w:t>Houses rise and fall, crumble, are extende</w:t>
      </w:r>
      <w:r>
        <w:br/>
      </w:r>
    </w:p>
    <w:p w14:paraId="7E397599" w14:textId="77777777" w:rsidR="00857E65" w:rsidRDefault="00857E65">
      <w:pPr>
        <w:rPr>
          <w:rFonts w:hint="eastAsia"/>
        </w:rPr>
      </w:pPr>
      <w:r>
        <w:rPr>
          <w:rFonts w:hint="eastAsia"/>
        </w:rPr>
        <w:br w:type="page"/>
      </w:r>
    </w:p>
    <w:p w14:paraId="4B5707D9" w14:textId="3D7A1B54" w:rsidR="00857E65" w:rsidRDefault="00C50058">
      <w:pPr>
        <w:rPr>
          <w:rFonts w:hint="eastAsia"/>
        </w:rPr>
      </w:pPr>
      <w:r>
        <w:br/>
        <w:t>The time. redeem</w:t>
      </w:r>
      <w:r>
        <w:br/>
        <w:t>The unread vision in the higher dream</w:t>
      </w:r>
      <w:r>
        <w:br/>
        <w:t>While jewelled unicorns draw by the gilded hearse.</w:t>
      </w:r>
      <w:r>
        <w:br/>
        <w:t>The silent sister</w:t>
      </w:r>
      <w:r>
        <w:t xml:space="preserve"> veiled in white and blue</w:t>
      </w:r>
      <w:r>
        <w:br/>
        <w:t>Between the yews, behind the garden god,</w:t>
      </w:r>
      <w:r>
        <w:br/>
        <w:t>Whose flute is breathless, bent her head and signed but spoke no word</w:t>
      </w:r>
      <w:r>
        <w:br/>
        <w:t>But the fountain sprang up and the bird sang down</w:t>
      </w:r>
      <w:r>
        <w:br/>
        <w:t>Redeem the time, redeem the dream</w:t>
      </w:r>
      <w:r>
        <w:br/>
        <w:t>The token of the word unheard, unsp</w:t>
      </w:r>
      <w:r>
        <w:t>oken</w:t>
      </w:r>
      <w:r>
        <w:br/>
        <w:t>Till the wind shake a thousand whispers from the yew</w:t>
      </w:r>
      <w:r>
        <w:br/>
        <w:t>And after this our exile</w:t>
      </w:r>
      <w:r>
        <w:br/>
        <w:t>If the lost word is lost, if the spent word is spent</w:t>
      </w:r>
      <w:r>
        <w:br/>
        <w:t>If the unheard, unspoken</w:t>
      </w:r>
      <w:r>
        <w:br/>
        <w:t>Word is unspoken, unheard;</w:t>
      </w:r>
      <w:r>
        <w:br/>
        <w:t>Still is the unspoken word, the word unheard,</w:t>
      </w:r>
      <w:r>
        <w:br/>
        <w:t>The word without a wor</w:t>
      </w:r>
      <w:r>
        <w:t>d, the word within</w:t>
      </w:r>
      <w:r>
        <w:br/>
        <w:t>The world and for the world;</w:t>
      </w:r>
      <w:r>
        <w:br/>
        <w:t>And the light shone in darkness and</w:t>
      </w:r>
      <w:r>
        <w:br/>
        <w:t>Against the word the unstilled world still whirled</w:t>
      </w:r>
      <w:r>
        <w:br/>
        <w:t>About the centre of the silent word.</w:t>
      </w:r>
      <w:r>
        <w:br/>
        <w:t>O my people, what have</w:t>
      </w:r>
      <w:r w:rsidR="00A509DD">
        <w:t xml:space="preserve"> I </w:t>
      </w:r>
      <w:r>
        <w:t>done unto thee.</w:t>
      </w:r>
      <w:r>
        <w:br/>
        <w:t>Where shall the word be found, where will t</w:t>
      </w:r>
      <w:r>
        <w:t>he word</w:t>
      </w:r>
      <w:r>
        <w:br/>
        <w:t>Resound? not here, there is not enough silence</w:t>
      </w:r>
      <w:r>
        <w:br/>
        <w:t>Not</w:t>
      </w:r>
      <w:r w:rsidR="00857E65">
        <w:t xml:space="preserve"> enough</w:t>
      </w:r>
    </w:p>
    <w:p w14:paraId="59F7FBEB" w14:textId="77777777" w:rsidR="00857E65" w:rsidRDefault="00857E65">
      <w:pPr>
        <w:rPr>
          <w:rFonts w:hint="eastAsia"/>
        </w:rPr>
      </w:pPr>
      <w:r>
        <w:rPr>
          <w:rFonts w:hint="eastAsia"/>
        </w:rPr>
        <w:br w:type="page"/>
      </w:r>
    </w:p>
    <w:p w14:paraId="1D44B013" w14:textId="47ACCFEA" w:rsidR="00857E65" w:rsidRDefault="00C50058">
      <w:pPr>
        <w:rPr>
          <w:rFonts w:hint="eastAsia"/>
        </w:rPr>
      </w:pPr>
      <w:r>
        <w:br/>
      </w:r>
      <w:r>
        <w:br/>
        <w:t>O longer wings to fly</w:t>
      </w:r>
      <w:r>
        <w:br/>
        <w:t>But merely vans to beat the air</w:t>
      </w:r>
      <w:r>
        <w:br/>
        <w:t>The air which is now thoroughly small and dry</w:t>
      </w:r>
      <w:r>
        <w:br/>
        <w:t>Smaller and dryer than the will</w:t>
      </w:r>
      <w:r>
        <w:br/>
        <w:t>Teach us to care and not to care teach us to sit still.</w:t>
      </w:r>
      <w:r>
        <w:br/>
        <w:t>Pray for</w:t>
      </w:r>
      <w:r>
        <w:t xml:space="preserve"> us sinners now and at the hour of our death</w:t>
      </w:r>
      <w:r>
        <w:br/>
        <w:t>Pray for us now and at the hour of our death.</w:t>
      </w:r>
      <w:r>
        <w:br/>
        <w:t>Lady, three white leopards sat under a juniper-tree</w:t>
      </w:r>
      <w:r>
        <w:br/>
        <w:t>In the cool of the day, having fed to sateity</w:t>
      </w:r>
      <w:r>
        <w:br/>
        <w:t>On my legs my heart my liver and that which had been</w:t>
      </w:r>
      <w:r>
        <w:br/>
        <w:t>Contained</w:t>
      </w:r>
      <w:r>
        <w:br/>
        <w:t>In t</w:t>
      </w:r>
      <w:r>
        <w:t>he hollow round of my skull. and god said</w:t>
      </w:r>
      <w:r>
        <w:br/>
        <w:t>Shall these bones live? shall these</w:t>
      </w:r>
      <w:r>
        <w:br/>
        <w:t>Bones live? and that which had been contained</w:t>
      </w:r>
      <w:r>
        <w:br/>
        <w:t>In the bones (which were already dry) said chirping:</w:t>
      </w:r>
      <w:r>
        <w:br/>
        <w:t>Because of the goodness of this lady</w:t>
      </w:r>
      <w:r>
        <w:br/>
        <w:t>And because of her loveliness, and because</w:t>
      </w:r>
      <w:r>
        <w:br/>
        <w:t>She honours the virgin in meditation,</w:t>
      </w:r>
      <w:r>
        <w:br/>
        <w:t>We shine with brightness. and</w:t>
      </w:r>
      <w:r w:rsidR="00A509DD">
        <w:t xml:space="preserve"> I </w:t>
      </w:r>
      <w:r>
        <w:t>who am here dissembled</w:t>
      </w:r>
      <w:r>
        <w:br/>
        <w:t>Proffer my deeds to oblivion, and my love</w:t>
      </w:r>
      <w:r>
        <w:br/>
        <w:t>To the posterity of the desert and the fru</w:t>
      </w:r>
      <w:r>
        <w:br/>
      </w:r>
    </w:p>
    <w:p w14:paraId="3FA3C432" w14:textId="77777777" w:rsidR="00857E65" w:rsidRDefault="00857E65">
      <w:pPr>
        <w:rPr>
          <w:rFonts w:hint="eastAsia"/>
        </w:rPr>
      </w:pPr>
      <w:r>
        <w:rPr>
          <w:rFonts w:hint="eastAsia"/>
        </w:rPr>
        <w:br w:type="page"/>
      </w:r>
    </w:p>
    <w:p w14:paraId="1042E5A0" w14:textId="77777777" w:rsidR="00857E65" w:rsidRDefault="00C50058">
      <w:pPr>
        <w:rPr>
          <w:rFonts w:hint="eastAsia"/>
        </w:rPr>
      </w:pPr>
      <w:r>
        <w:br/>
        <w:t>Ervateur</w:t>
      </w:r>
      <w:r>
        <w:br/>
        <w:t>Bras dessus bras dessous</w:t>
      </w:r>
      <w:r>
        <w:br/>
        <w:t>Font des tours</w:t>
      </w:r>
      <w:r>
        <w:br/>
        <w:t>A pas de loup.</w:t>
      </w:r>
      <w:r>
        <w:br/>
        <w:t>Dans un égou</w:t>
      </w:r>
      <w:r>
        <w:t>t</w:t>
      </w:r>
      <w:r>
        <w:br/>
        <w:t>Une petite fille</w:t>
      </w:r>
      <w:r>
        <w:br/>
        <w:t>En guenilles</w:t>
      </w:r>
      <w:r>
        <w:br/>
        <w:t>Camarde</w:t>
      </w:r>
      <w:r>
        <w:br/>
        <w:t>Regarde</w:t>
      </w:r>
      <w:r>
        <w:br/>
        <w:t>Le directeur</w:t>
      </w:r>
      <w:r>
        <w:br/>
        <w:t>Du spectateur</w:t>
      </w:r>
      <w:r>
        <w:br/>
        <w:t>Conservateur</w:t>
      </w:r>
      <w:r>
        <w:br/>
        <w:t>Et crève d’amour.</w:t>
      </w:r>
      <w:r>
        <w:br/>
        <w:t>In my beginning is my end. in succession</w:t>
      </w:r>
      <w:r>
        <w:br/>
        <w:t>Houses rise and fall, crumble, are extended,</w:t>
      </w:r>
      <w:r>
        <w:br/>
        <w:t>Are removed, destroyed, restored, or in their place</w:t>
      </w:r>
      <w:r>
        <w:br/>
        <w:t>Is an open f</w:t>
      </w:r>
      <w:r>
        <w:t>ield, or a factory, or a by-pass.</w:t>
      </w:r>
      <w:r>
        <w:br/>
        <w:t>Old stone to new building, old timber to new fires,</w:t>
      </w:r>
      <w:r>
        <w:br/>
        <w:t>Old fires to ashes, and ashes to the earth</w:t>
      </w:r>
      <w:r>
        <w:br/>
        <w:t>Which is already flesh, fur, and faeces,</w:t>
      </w:r>
      <w:r>
        <w:br/>
        <w:t>Bone of man and beast, cornstalk and leaf.</w:t>
      </w:r>
      <w:r>
        <w:br/>
        <w:t>Houses live and die: there is a time for bu</w:t>
      </w:r>
      <w:r>
        <w:t>ilding</w:t>
      </w:r>
      <w:r>
        <w:br/>
        <w:t>And a time for living and for generation</w:t>
      </w:r>
      <w:r>
        <w:br/>
        <w:t>And a time for the wind to break the loosened pane</w:t>
      </w:r>
      <w:r>
        <w:br/>
        <w:t>And to shake the wainscot where the field mouse trots</w:t>
      </w:r>
      <w:r>
        <w:br/>
        <w:t>And to shake the tattered arras woven with a silent motto.</w:t>
      </w:r>
      <w:r>
        <w:br/>
        <w:t xml:space="preserve">  in my beginning is my end.</w:t>
      </w:r>
      <w:r>
        <w:br/>
      </w:r>
    </w:p>
    <w:p w14:paraId="6F2B240A" w14:textId="77777777" w:rsidR="00857E65" w:rsidRDefault="00857E65">
      <w:pPr>
        <w:rPr>
          <w:rFonts w:hint="eastAsia"/>
        </w:rPr>
      </w:pPr>
      <w:r>
        <w:rPr>
          <w:rFonts w:hint="eastAsia"/>
        </w:rPr>
        <w:br w:type="page"/>
      </w:r>
    </w:p>
    <w:p w14:paraId="156AC2BB" w14:textId="6542FA75" w:rsidR="00857E65" w:rsidRDefault="00C50058">
      <w:pPr>
        <w:rPr>
          <w:rFonts w:hint="eastAsia"/>
        </w:rPr>
      </w:pPr>
      <w:r>
        <w:br/>
        <w:t>Sly spread</w:t>
      </w:r>
      <w:r>
        <w:br/>
        <w:t>Her</w:t>
      </w:r>
      <w:r>
        <w:t xml:space="preserve"> drying combinations touched by the sun's last rays,</w:t>
      </w:r>
      <w:r>
        <w:br/>
        <w:t>On the divan are piled (at night her bed)</w:t>
      </w:r>
      <w:r>
        <w:br/>
        <w:t>Stockings, slippers, camisoles, and stays.</w:t>
      </w:r>
      <w:r>
        <w:br/>
        <w:t>I tiresias, old man with wrinkled dugs</w:t>
      </w:r>
      <w:r>
        <w:br/>
        <w:t>Perceived the scene, and foretold the rest—</w:t>
      </w:r>
      <w:r>
        <w:br/>
        <w:t>I too awaited the expected guest.</w:t>
      </w:r>
      <w:r>
        <w:br/>
        <w:t>H</w:t>
      </w:r>
      <w:r>
        <w:t>e, the young man carbuncular, arrives,</w:t>
      </w:r>
      <w:r>
        <w:br/>
        <w:t>A small house agent's clerk, with one bold stare,</w:t>
      </w:r>
      <w:r>
        <w:br/>
        <w:t>One of the low on whom assurance sits</w:t>
      </w:r>
      <w:r>
        <w:br/>
        <w:t>As a silk hat on a bradford millionaire.</w:t>
      </w:r>
      <w:r>
        <w:br/>
        <w:t>The time is now propitious, as he guesses,</w:t>
      </w:r>
      <w:r>
        <w:br/>
        <w:t>The meal is ended, she is bored and tired,</w:t>
      </w:r>
      <w:r>
        <w:br/>
        <w:t>En</w:t>
      </w:r>
      <w:r>
        <w:t>deavours to engage her in caresses</w:t>
      </w:r>
      <w:r>
        <w:br/>
        <w:t>Which still are unreproved, if undesired.</w:t>
      </w:r>
      <w:r>
        <w:br/>
        <w:t>Flushed and decided, he assaults at once;</w:t>
      </w:r>
      <w:r>
        <w:br/>
        <w:t>Exploring hands encounter no defence;</w:t>
      </w:r>
      <w:r>
        <w:br/>
        <w:t>His vanity requires no response,</w:t>
      </w:r>
      <w:r>
        <w:br/>
        <w:t>And makes a welcome of indifference.</w:t>
      </w:r>
      <w:r>
        <w:br/>
        <w:t>(and</w:t>
      </w:r>
      <w:r w:rsidR="00A509DD">
        <w:t xml:space="preserve"> I </w:t>
      </w:r>
      <w:proofErr w:type="spellStart"/>
      <w:r>
        <w:t>tiresias</w:t>
      </w:r>
      <w:proofErr w:type="spellEnd"/>
      <w:r>
        <w:t xml:space="preserve"> have </w:t>
      </w:r>
      <w:proofErr w:type="spellStart"/>
      <w:r>
        <w:t>foresuff</w:t>
      </w:r>
      <w:r>
        <w:t>ered</w:t>
      </w:r>
      <w:proofErr w:type="spellEnd"/>
      <w:r>
        <w:t xml:space="preserve"> all</w:t>
      </w:r>
      <w:r>
        <w:br/>
        <w:t>Enacted on this same divan or bed;</w:t>
      </w:r>
      <w:r>
        <w:br/>
        <w:t>I who have sat by thebes below the wall</w:t>
      </w:r>
      <w:r>
        <w:br/>
        <w:t>And walked among the lowest of the dead.)</w:t>
      </w:r>
      <w:r>
        <w:br/>
        <w:t xml:space="preserve">Bestows one final </w:t>
      </w:r>
      <w:r w:rsidR="00857E65">
        <w:rPr>
          <w:rFonts w:hint="eastAsia"/>
        </w:rPr>
        <w:t>patronizing</w:t>
      </w:r>
      <w:r w:rsidR="00857E65">
        <w:t xml:space="preserve"> word</w:t>
      </w:r>
      <w:r>
        <w:br/>
      </w:r>
    </w:p>
    <w:p w14:paraId="689484D6" w14:textId="77777777" w:rsidR="00857E65" w:rsidRDefault="00857E65">
      <w:pPr>
        <w:rPr>
          <w:rFonts w:hint="eastAsia"/>
        </w:rPr>
      </w:pPr>
      <w:r>
        <w:rPr>
          <w:rFonts w:hint="eastAsia"/>
        </w:rPr>
        <w:br w:type="page"/>
      </w:r>
    </w:p>
    <w:p w14:paraId="642C7FE0" w14:textId="77777777" w:rsidR="00857E65" w:rsidRDefault="00C50058">
      <w:pPr>
        <w:rPr>
          <w:rFonts w:hint="eastAsia"/>
        </w:rPr>
      </w:pPr>
      <w:r>
        <w:br/>
        <w:t>Ot in itself desirable;</w:t>
      </w:r>
      <w:r>
        <w:br/>
        <w:t>Love is itself unmoving,</w:t>
      </w:r>
      <w:r>
        <w:br/>
        <w:t>Only the cause and end of movement,</w:t>
      </w:r>
      <w:r>
        <w:br/>
        <w:t xml:space="preserve">Timeless, and </w:t>
      </w:r>
      <w:r>
        <w:t>undesiring</w:t>
      </w:r>
      <w:r>
        <w:br/>
        <w:t>Except in the aspect of time</w:t>
      </w:r>
      <w:r>
        <w:br/>
        <w:t>Caught in the form of limitation</w:t>
      </w:r>
      <w:r>
        <w:br/>
        <w:t>Between un-being and being.</w:t>
      </w:r>
      <w:r>
        <w:br/>
        <w:t>Sudden in a shaft of sunlight</w:t>
      </w:r>
      <w:r>
        <w:br/>
        <w:t>Even while the dust moves</w:t>
      </w:r>
      <w:r>
        <w:br/>
        <w:t>There rises the hidden laughter</w:t>
      </w:r>
      <w:r>
        <w:br/>
        <w:t>Of children in the foliage</w:t>
      </w:r>
      <w:r>
        <w:br/>
        <w:t>Quick now, here, now, always-</w:t>
      </w:r>
      <w:r>
        <w:br/>
        <w:t>Ridiculous</w:t>
      </w:r>
      <w:r>
        <w:t xml:space="preserve"> the waste sad time</w:t>
      </w:r>
      <w:r>
        <w:br/>
        <w:t>Stretching before and after.</w:t>
      </w:r>
      <w:r>
        <w:br/>
        <w:t xml:space="preserve">      in my beginning is my end. in succession</w:t>
      </w:r>
      <w:r>
        <w:br/>
        <w:t>Houses rise and fall, crumble, are extended,</w:t>
      </w:r>
      <w:r>
        <w:br/>
        <w:t>Are removed, destroyed, restored, or in their place</w:t>
      </w:r>
      <w:r>
        <w:br/>
        <w:t>Is an open field, or a factory, or a by-pass.</w:t>
      </w:r>
      <w:r>
        <w:br/>
        <w:t xml:space="preserve">Old stone to new </w:t>
      </w:r>
      <w:r>
        <w:t>building, old timber to new fires,</w:t>
      </w:r>
      <w:r>
        <w:br/>
        <w:t>Old fires to ashes, and ashes to the earth</w:t>
      </w:r>
      <w:r>
        <w:br/>
        <w:t>Which is already flesh, fur and faeces,</w:t>
      </w:r>
      <w:r>
        <w:br/>
        <w:t>Bone of man and beast, cornstalk and leaf.</w:t>
      </w:r>
      <w:r>
        <w:br/>
        <w:t>Houses live and die: there is a time for building</w:t>
      </w:r>
      <w:r>
        <w:br/>
        <w:t>And a time for living</w:t>
      </w:r>
      <w:r>
        <w:br/>
      </w:r>
    </w:p>
    <w:p w14:paraId="23D69F81" w14:textId="77777777" w:rsidR="00857E65" w:rsidRDefault="00857E65">
      <w:pPr>
        <w:rPr>
          <w:rFonts w:hint="eastAsia"/>
        </w:rPr>
      </w:pPr>
      <w:r>
        <w:rPr>
          <w:rFonts w:hint="eastAsia"/>
        </w:rPr>
        <w:br w:type="page"/>
      </w:r>
    </w:p>
    <w:p w14:paraId="7628E7F8" w14:textId="77777777" w:rsidR="00ED232A" w:rsidRDefault="00C50058">
      <w:pPr>
        <w:rPr>
          <w:rFonts w:hint="eastAsia"/>
        </w:rPr>
      </w:pPr>
      <w:r>
        <w:br/>
        <w:t xml:space="preserve">Tension between dying </w:t>
      </w:r>
      <w:r>
        <w:t>and birth</w:t>
      </w:r>
      <w:r>
        <w:br/>
        <w:t>The place of solitude where three dreams cross</w:t>
      </w:r>
      <w:r>
        <w:br/>
        <w:t>Between blue rocks</w:t>
      </w:r>
      <w:r>
        <w:br/>
        <w:t>But when the voices shaken from the yew-tree drift away</w:t>
      </w:r>
      <w:r>
        <w:br/>
        <w:t>Let the other yew be shaken and reply.</w:t>
      </w:r>
      <w:r>
        <w:br/>
        <w:t>Blessèd sister, holy mother, spirit of the fountain, spirit</w:t>
      </w:r>
      <w:r>
        <w:br/>
        <w:t>Of the garden,</w:t>
      </w:r>
      <w:r>
        <w:br/>
        <w:t xml:space="preserve">Suffer us </w:t>
      </w:r>
      <w:r>
        <w:t>not to mock ourselves with falsehood</w:t>
      </w:r>
      <w:r>
        <w:br/>
        <w:t>Teach us to care and not to care</w:t>
      </w:r>
      <w:r>
        <w:br/>
        <w:t>Teach us to sit still</w:t>
      </w:r>
      <w:r>
        <w:br/>
        <w:t>Even among these rocks,</w:t>
      </w:r>
      <w:r>
        <w:br/>
        <w:t>Our peace in his will</w:t>
      </w:r>
      <w:r>
        <w:br/>
        <w:t>And even among these rocks</w:t>
      </w:r>
      <w:r>
        <w:br/>
        <w:t>Sister, mother</w:t>
      </w:r>
      <w:r>
        <w:br/>
        <w:t>And spirit of the river, spirit of the sea,</w:t>
      </w:r>
      <w:r>
        <w:br/>
        <w:t>Suffer me not to be separated</w:t>
      </w:r>
      <w:r>
        <w:br/>
        <w:t>An</w:t>
      </w:r>
      <w:r>
        <w:t>d let my cry come unto thee.</w:t>
      </w:r>
      <w:r>
        <w:br/>
        <w:t>The readers of the boston evening transcript</w:t>
      </w:r>
      <w:r>
        <w:br/>
        <w:t>Sway in the wind like a field of ripe corn.</w:t>
      </w:r>
      <w:r>
        <w:br/>
        <w:t>When evening quickens faintly in the street,</w:t>
      </w:r>
      <w:r>
        <w:br/>
        <w:t>Wakening the appetites of life in some</w:t>
      </w:r>
      <w:r>
        <w:br/>
        <w:t>And to others bringing the boston evening transcript,</w:t>
      </w:r>
      <w:r>
        <w:br/>
      </w:r>
      <w:r>
        <w:t>I mount the steps</w:t>
      </w:r>
      <w:r>
        <w:br/>
      </w:r>
    </w:p>
    <w:p w14:paraId="3EB1C7BE" w14:textId="77777777" w:rsidR="00ED232A" w:rsidRDefault="00ED232A">
      <w:pPr>
        <w:rPr>
          <w:rFonts w:hint="eastAsia"/>
        </w:rPr>
      </w:pPr>
      <w:r>
        <w:rPr>
          <w:rFonts w:hint="eastAsia"/>
        </w:rPr>
        <w:br w:type="page"/>
      </w:r>
    </w:p>
    <w:p w14:paraId="037DB2EF" w14:textId="77777777" w:rsidR="00ED232A" w:rsidRDefault="00C50058">
      <w:pPr>
        <w:rPr>
          <w:rFonts w:hint="eastAsia"/>
        </w:rPr>
      </w:pPr>
      <w:r>
        <w:br/>
        <w:t>Or the saint—</w:t>
      </w:r>
      <w:r>
        <w:br/>
        <w:t>No occupation either, but something given</w:t>
      </w:r>
      <w:r>
        <w:br/>
        <w:t>And taken, in a lifetime's death in love,</w:t>
      </w:r>
      <w:r>
        <w:br/>
        <w:t>Ardour and selflessness and self-surrender.</w:t>
      </w:r>
      <w:r>
        <w:br/>
        <w:t>For most of us, there is only the unattended</w:t>
      </w:r>
      <w:r>
        <w:br/>
        <w:t>Moment, the moment in and out of time,</w:t>
      </w:r>
      <w:r>
        <w:br/>
        <w:t>The distrac</w:t>
      </w:r>
      <w:r>
        <w:t>tion fit, lost in a shaft of sunlight,</w:t>
      </w:r>
      <w:r>
        <w:br/>
        <w:t>The wild thyme unseen, or the winter lightning</w:t>
      </w:r>
      <w:r>
        <w:br/>
        <w:t>Or the waterfall, or music heard so deeply</w:t>
      </w:r>
      <w:r>
        <w:br/>
        <w:t>That it is not heard at all, but you are the music</w:t>
      </w:r>
      <w:r>
        <w:br/>
        <w:t>While the music lasts. these are only hints and guesses,</w:t>
      </w:r>
      <w:r>
        <w:br/>
        <w:t>Hints followed by g</w:t>
      </w:r>
      <w:r>
        <w:t>uesses; and the rest</w:t>
      </w:r>
      <w:r>
        <w:br/>
        <w:t>Is prayer, observance, discipline, thought and action.</w:t>
      </w:r>
      <w:r>
        <w:br/>
        <w:t>The hint half guessed, the gift half understood, is incarnation.</w:t>
      </w:r>
      <w:r>
        <w:br/>
        <w:t>Here the impossible union</w:t>
      </w:r>
      <w:r>
        <w:br/>
        <w:t>Of spheres of evidence is actual,</w:t>
      </w:r>
      <w:r>
        <w:br/>
        <w:t>Here the past and future</w:t>
      </w:r>
      <w:r>
        <w:br/>
        <w:t>Are conquered, and reconciled,</w:t>
      </w:r>
      <w:r>
        <w:br/>
        <w:t>Where action were otherwise movement</w:t>
      </w:r>
      <w:r>
        <w:br/>
        <w:t>Of that which is only moved</w:t>
      </w:r>
      <w:r>
        <w:br/>
        <w:t>And has in it no source of movement—</w:t>
      </w:r>
      <w:r>
        <w:br/>
        <w:t>Driven by daemonic, chthonic</w:t>
      </w:r>
      <w:r>
        <w:br/>
        <w:t>Powers. and right action is freedom</w:t>
      </w:r>
      <w:r>
        <w:br/>
        <w:t>From</w:t>
      </w:r>
      <w:r w:rsidR="00ED232A">
        <w:t xml:space="preserve"> dark</w:t>
      </w:r>
      <w:r>
        <w:br/>
      </w:r>
    </w:p>
    <w:p w14:paraId="084587D2" w14:textId="77777777" w:rsidR="00ED232A" w:rsidRDefault="00ED232A">
      <w:pPr>
        <w:rPr>
          <w:rFonts w:hint="eastAsia"/>
        </w:rPr>
      </w:pPr>
      <w:r>
        <w:rPr>
          <w:rFonts w:hint="eastAsia"/>
        </w:rPr>
        <w:br w:type="page"/>
      </w:r>
    </w:p>
    <w:p w14:paraId="13D71A84" w14:textId="77777777" w:rsidR="00ED232A" w:rsidRDefault="00C50058">
      <w:pPr>
        <w:rPr>
          <w:rFonts w:hint="eastAsia"/>
        </w:rPr>
      </w:pPr>
      <w:r>
        <w:br/>
        <w:t xml:space="preserve">The </w:t>
      </w:r>
      <w:proofErr w:type="spellStart"/>
      <w:r>
        <w:t>coloured</w:t>
      </w:r>
      <w:proofErr w:type="spellEnd"/>
      <w:r>
        <w:t xml:space="preserve"> stone,</w:t>
      </w:r>
      <w:r>
        <w:br/>
        <w:t>In which sad light a carvã¨d dolphin swam.</w:t>
      </w:r>
      <w:r>
        <w:br/>
        <w:t>Above the antique m</w:t>
      </w:r>
      <w:r>
        <w:t>antel was displayed</w:t>
      </w:r>
      <w:r>
        <w:br/>
        <w:t>As though a window gave upon the sylvan scene</w:t>
      </w:r>
      <w:r>
        <w:br/>
        <w:t>The change of philomel, by the barbarous king</w:t>
      </w:r>
      <w:r>
        <w:br/>
        <w:t>So rudely forced; yet there the nightingale</w:t>
      </w:r>
      <w:r>
        <w:br/>
        <w:t>Filled all the desert with inviolable voice</w:t>
      </w:r>
      <w:r>
        <w:br/>
        <w:t>And still she cried, and still the world pursues,</w:t>
      </w:r>
      <w:r>
        <w:br/>
        <w:t>"jug j</w:t>
      </w:r>
      <w:r>
        <w:t>ug" to dirty ears.</w:t>
      </w:r>
      <w:r>
        <w:br/>
        <w:t>And other withered stumps of time</w:t>
      </w:r>
      <w:r>
        <w:br/>
        <w:t>Were told upon the walls; staring forms</w:t>
      </w:r>
      <w:r>
        <w:br/>
        <w:t>Leaned out, leaning, hushing the room enclosed.</w:t>
      </w:r>
      <w:r>
        <w:br/>
        <w:t>Footsteps shuffled on the stair.</w:t>
      </w:r>
      <w:r>
        <w:br/>
        <w:t>Under the firelight, under the brush, her hair</w:t>
      </w:r>
      <w:r>
        <w:br/>
        <w:t>Spread out in fiery points</w:t>
      </w:r>
      <w:r>
        <w:br/>
        <w:t>Glowed i</w:t>
      </w:r>
      <w:r>
        <w:t>nto words, then would be savagely still.</w:t>
      </w:r>
      <w:r>
        <w:br/>
        <w:t>"my nerves are bad to-night. yes, bad. stay with me.</w:t>
      </w:r>
      <w:r>
        <w:br/>
        <w:t>"speak to me. why do you never speak. speak.</w:t>
      </w:r>
      <w:r>
        <w:br/>
        <w:t>"what are you thinking of? what thinking? what?</w:t>
      </w:r>
      <w:r>
        <w:br/>
        <w:t>"i never know what you</w:t>
      </w:r>
      <w:r>
        <w:br/>
      </w:r>
    </w:p>
    <w:p w14:paraId="14073B2F" w14:textId="77777777" w:rsidR="00ED232A" w:rsidRDefault="00ED232A">
      <w:pPr>
        <w:rPr>
          <w:rFonts w:hint="eastAsia"/>
        </w:rPr>
      </w:pPr>
      <w:r>
        <w:rPr>
          <w:rFonts w:hint="eastAsia"/>
        </w:rPr>
        <w:br w:type="page"/>
      </w:r>
    </w:p>
    <w:p w14:paraId="742312E0" w14:textId="6C39118C" w:rsidR="00ED232A" w:rsidRDefault="00C50058">
      <w:pPr>
        <w:rPr>
          <w:rFonts w:hint="eastAsia"/>
        </w:rPr>
      </w:pPr>
      <w:r>
        <w:br/>
        <w:t>Ntenance,</w:t>
      </w:r>
      <w:r>
        <w:br/>
        <w:t>I remain self-possessed</w:t>
      </w:r>
      <w:r>
        <w:br/>
        <w:t>Except when</w:t>
      </w:r>
      <w:r>
        <w:t xml:space="preserve"> a street piano, mechanical and tired</w:t>
      </w:r>
      <w:r>
        <w:br/>
        <w:t>Reiterates some worn-out common song</w:t>
      </w:r>
      <w:r>
        <w:br/>
        <w:t>With the smell of hyacinths across the garden</w:t>
      </w:r>
      <w:r>
        <w:br/>
        <w:t>Recalling things that other people have desired.</w:t>
      </w:r>
      <w:r>
        <w:br/>
        <w:t>Are these ideas right or wrong?</w:t>
      </w:r>
      <w:r>
        <w:br/>
        <w:t>Iii</w:t>
      </w:r>
      <w:r>
        <w:br/>
        <w:t xml:space="preserve">The </w:t>
      </w:r>
      <w:r w:rsidR="00A509DD">
        <w:t>October</w:t>
      </w:r>
      <w:r>
        <w:t xml:space="preserve"> night comes down; returning as before</w:t>
      </w:r>
      <w:r>
        <w:br/>
      </w:r>
      <w:r>
        <w:t>Except for a slight sensation of being ill at ease</w:t>
      </w:r>
      <w:r>
        <w:br/>
        <w:t>I mount the stairs and turn the handle of the door</w:t>
      </w:r>
      <w:r>
        <w:br/>
        <w:t>And feel as if</w:t>
      </w:r>
      <w:r w:rsidR="00A509DD">
        <w:t xml:space="preserve"> I </w:t>
      </w:r>
      <w:r>
        <w:t>had mounted on my hands and knees.</w:t>
      </w:r>
      <w:r>
        <w:br/>
        <w:t>“and so you are going abroad; and when do you return?</w:t>
      </w:r>
      <w:r>
        <w:br/>
        <w:t>But that’s a useless question.</w:t>
      </w:r>
      <w:r>
        <w:br/>
        <w:t>You hardly know w</w:t>
      </w:r>
      <w:r>
        <w:t>hen you are coming back,</w:t>
      </w:r>
      <w:r>
        <w:br/>
        <w:t>You will find so much to learn.”</w:t>
      </w:r>
      <w:r>
        <w:br/>
        <w:t>My smile falls heavily among the bric-à-brac.</w:t>
      </w:r>
      <w:r>
        <w:br/>
        <w:t>“perhaps you can write to me.”</w:t>
      </w:r>
      <w:r>
        <w:br/>
        <w:t>My self-possession flares up for a second;</w:t>
      </w:r>
      <w:r>
        <w:br/>
        <w:t>This is as</w:t>
      </w:r>
      <w:r w:rsidR="00A509DD">
        <w:t xml:space="preserve"> I </w:t>
      </w:r>
      <w:r>
        <w:t>had reckoned.</w:t>
      </w:r>
      <w:r>
        <w:br/>
        <w:t>“i have been wondering frequently of late</w:t>
      </w:r>
      <w:r>
        <w:br/>
        <w:t xml:space="preserve">(but our </w:t>
      </w:r>
      <w:r>
        <w:t>beginnings never know our ends!)</w:t>
      </w:r>
      <w:r>
        <w:br/>
        <w:t>Why we have not developed into friends.”</w:t>
      </w:r>
      <w:r>
        <w:br/>
        <w:t>I feel like one who smiles, and turning shall remark</w:t>
      </w:r>
      <w:r>
        <w:br/>
        <w:t>Suddenly, his expression</w:t>
      </w:r>
      <w:r>
        <w:br/>
      </w:r>
    </w:p>
    <w:p w14:paraId="65305C7A" w14:textId="77777777" w:rsidR="00ED232A" w:rsidRDefault="00ED232A">
      <w:pPr>
        <w:rPr>
          <w:rFonts w:hint="eastAsia"/>
        </w:rPr>
      </w:pPr>
      <w:r>
        <w:rPr>
          <w:rFonts w:hint="eastAsia"/>
        </w:rPr>
        <w:br w:type="page"/>
      </w:r>
    </w:p>
    <w:p w14:paraId="63C204F2" w14:textId="29B068B2" w:rsidR="00ED232A" w:rsidRDefault="00C50058">
      <w:pPr>
        <w:rPr>
          <w:rFonts w:hint="eastAsia"/>
        </w:rPr>
      </w:pPr>
      <w:r>
        <w:br/>
        <w:t>Chatter like an ape.</w:t>
      </w:r>
      <w:r>
        <w:br/>
        <w:t>Let us take the air, in a tobacco trance—</w:t>
      </w:r>
      <w:r>
        <w:br/>
        <w:t>Well! and what if she should die some af</w:t>
      </w:r>
      <w:r>
        <w:t>ternoon,</w:t>
      </w:r>
      <w:r>
        <w:br/>
        <w:t>Afternoon grey and smoky, evening yellow and rose;</w:t>
      </w:r>
      <w:r>
        <w:br/>
        <w:t>Should die and leave me sitting pen in hand</w:t>
      </w:r>
      <w:r>
        <w:br/>
        <w:t>With the smoke coming down above the housetops;</w:t>
      </w:r>
      <w:r>
        <w:br/>
        <w:t>Doubtful, for quite a while</w:t>
      </w:r>
      <w:r>
        <w:br/>
        <w:t>Not knowing what to feel or if</w:t>
      </w:r>
      <w:r w:rsidR="00A509DD">
        <w:t xml:space="preserve"> I </w:t>
      </w:r>
      <w:r>
        <w:t>understand</w:t>
      </w:r>
      <w:r>
        <w:br/>
        <w:t>Or whether wise or foolish, tard</w:t>
      </w:r>
      <w:r>
        <w:t>y or too soon…</w:t>
      </w:r>
      <w:r>
        <w:br/>
        <w:t>Would she not have the advantage, after all?</w:t>
      </w:r>
      <w:r>
        <w:br/>
        <w:t>This music is successful with a “dying fall”</w:t>
      </w:r>
      <w:r>
        <w:br/>
        <w:t>Now that we talk of dying—</w:t>
      </w:r>
      <w:r>
        <w:br/>
        <w:t>And should</w:t>
      </w:r>
      <w:r w:rsidR="00A509DD">
        <w:t xml:space="preserve"> I </w:t>
      </w:r>
      <w:r>
        <w:t>have the right to smile?</w:t>
      </w:r>
      <w:r>
        <w:br/>
        <w:t>The winter evening settles down</w:t>
      </w:r>
      <w:r>
        <w:br/>
        <w:t>With smell of steaks in passageways.</w:t>
      </w:r>
      <w:r>
        <w:br/>
        <w:t>Six o’clock.</w:t>
      </w:r>
      <w:r>
        <w:br/>
        <w:t xml:space="preserve">The </w:t>
      </w:r>
      <w:r>
        <w:t>burnt-out ends of smoky days.</w:t>
      </w:r>
      <w:r>
        <w:br/>
        <w:t>And now a gusty shower wraps</w:t>
      </w:r>
      <w:r>
        <w:br/>
        <w:t>The grimy scraps</w:t>
      </w:r>
      <w:r>
        <w:br/>
        <w:t>Of withered leaves about your feet</w:t>
      </w:r>
      <w:r>
        <w:br/>
        <w:t>And newspapers from vacant lots;</w:t>
      </w:r>
      <w:r>
        <w:br/>
        <w:t>The showers beat</w:t>
      </w:r>
      <w:r>
        <w:br/>
        <w:t>On broken blinds and chimney-pots,</w:t>
      </w:r>
      <w:r>
        <w:br/>
        <w:t>And at the corner of the street</w:t>
      </w:r>
      <w:r>
        <w:br/>
        <w:t>A lonely cab-horse steams an</w:t>
      </w:r>
      <w:r>
        <w:t>d stamps.</w:t>
      </w:r>
      <w:r>
        <w:br/>
        <w:t>And then the lighting of the lamps.</w:t>
      </w:r>
      <w:r>
        <w:br/>
        <w:t>The morning comes to consciousness</w:t>
      </w:r>
      <w:r>
        <w:br/>
        <w:t>Of faint stale smells</w:t>
      </w:r>
      <w:r>
        <w:br/>
      </w:r>
    </w:p>
    <w:p w14:paraId="549813C4" w14:textId="77777777" w:rsidR="00ED232A" w:rsidRDefault="00ED232A">
      <w:pPr>
        <w:rPr>
          <w:rFonts w:hint="eastAsia"/>
        </w:rPr>
      </w:pPr>
      <w:r>
        <w:rPr>
          <w:rFonts w:hint="eastAsia"/>
        </w:rPr>
        <w:br w:type="page"/>
      </w:r>
    </w:p>
    <w:p w14:paraId="1B85A077" w14:textId="637C0122" w:rsidR="00ED232A" w:rsidRDefault="00C50058">
      <w:pPr>
        <w:rPr>
          <w:rFonts w:hint="eastAsia"/>
        </w:rPr>
      </w:pPr>
      <w:r>
        <w:br/>
        <w:t>Moved by fancies that are curled</w:t>
      </w:r>
      <w:r>
        <w:br/>
        <w:t>Around these images, and cling:</w:t>
      </w:r>
      <w:r>
        <w:br/>
        <w:t>The notion of some infinitely gentle</w:t>
      </w:r>
      <w:r>
        <w:br/>
        <w:t>Infinitely suffering thing.</w:t>
      </w:r>
      <w:r>
        <w:br/>
        <w:t xml:space="preserve">Wipe your hand across </w:t>
      </w:r>
      <w:r>
        <w:t>your mouth, and laugh;</w:t>
      </w:r>
      <w:r>
        <w:br/>
        <w:t>The worlds revolve like ancient women</w:t>
      </w:r>
      <w:r>
        <w:br/>
        <w:t>Gathering fuel in vacant lots.</w:t>
      </w:r>
      <w:r>
        <w:br/>
        <w:t>4. rhapsody on a windy night</w:t>
      </w:r>
      <w:r>
        <w:br/>
        <w:t>Twelve o’clock.</w:t>
      </w:r>
      <w:r>
        <w:br/>
        <w:t>Along the reaches of the street</w:t>
      </w:r>
      <w:r>
        <w:br/>
        <w:t>Held in a lunar synthesis,</w:t>
      </w:r>
      <w:r>
        <w:br/>
        <w:t>Whispering lunar incantations</w:t>
      </w:r>
      <w:r>
        <w:br/>
        <w:t>Dissolve the floors of memory</w:t>
      </w:r>
      <w:r>
        <w:br/>
      </w:r>
      <w:r>
        <w:t>And all its clear relations</w:t>
      </w:r>
      <w:r>
        <w:br/>
        <w:t>Its divisions and precisions,</w:t>
      </w:r>
      <w:r>
        <w:br/>
        <w:t>Every street lamp that</w:t>
      </w:r>
      <w:r w:rsidR="00A509DD">
        <w:t xml:space="preserve"> I </w:t>
      </w:r>
      <w:r>
        <w:t>pass</w:t>
      </w:r>
      <w:r>
        <w:br/>
        <w:t>Beats like a fatalistic drum,</w:t>
      </w:r>
      <w:r>
        <w:br/>
        <w:t>And through the spaces of the dark</w:t>
      </w:r>
      <w:r>
        <w:br/>
        <w:t>Midnight shakes the memory</w:t>
      </w:r>
      <w:r>
        <w:br/>
        <w:t>As a madman shakes a dead geranium.</w:t>
      </w:r>
      <w:r>
        <w:br/>
        <w:t>Half-past one,</w:t>
      </w:r>
      <w:r>
        <w:br/>
        <w:t>The street lamp sputtered</w:t>
      </w:r>
      <w:r>
        <w:t>,</w:t>
      </w:r>
      <w:r>
        <w:br/>
        <w:t>The street lamp muttered,</w:t>
      </w:r>
      <w:r>
        <w:br/>
        <w:t>The street lamp said, “regard that woman</w:t>
      </w:r>
      <w:r>
        <w:br/>
        <w:t>Who hesitates toward you in the light of the door</w:t>
      </w:r>
      <w:r>
        <w:br/>
        <w:t>Which opens on her like a grin.</w:t>
      </w:r>
      <w:r>
        <w:br/>
        <w:t>You see the border of her dress</w:t>
      </w:r>
      <w:r>
        <w:br/>
        <w:t>Is torn and stained with sand,</w:t>
      </w:r>
      <w:r>
        <w:br/>
      </w:r>
    </w:p>
    <w:p w14:paraId="22292607" w14:textId="77777777" w:rsidR="00ED232A" w:rsidRDefault="00ED232A">
      <w:pPr>
        <w:rPr>
          <w:rFonts w:hint="eastAsia"/>
        </w:rPr>
      </w:pPr>
      <w:r>
        <w:rPr>
          <w:rFonts w:hint="eastAsia"/>
        </w:rPr>
        <w:br w:type="page"/>
      </w:r>
    </w:p>
    <w:p w14:paraId="34D60ED1" w14:textId="77777777" w:rsidR="00ED232A" w:rsidRDefault="00C50058">
      <w:pPr>
        <w:rPr>
          <w:rFonts w:hint="eastAsia"/>
        </w:rPr>
      </w:pPr>
      <w:r>
        <w:br/>
        <w:t>River plate,</w:t>
      </w:r>
      <w:r>
        <w:br/>
        <w:t>Death and the raven drift ab</w:t>
      </w:r>
      <w:r>
        <w:t>ove</w:t>
      </w:r>
      <w:r>
        <w:br/>
        <w:t>And sweeney guards the horned gate.</w:t>
      </w:r>
      <w:r>
        <w:br/>
        <w:t>Gloomy orion and the dog</w:t>
      </w:r>
      <w:r>
        <w:br/>
        <w:t>Are veiled; and hushed the shrunken seas;</w:t>
      </w:r>
      <w:r>
        <w:br/>
        <w:t>The person in the spanish cape</w:t>
      </w:r>
      <w:r>
        <w:br/>
        <w:t>Tries to sit on sweeney’s knees</w:t>
      </w:r>
      <w:r>
        <w:br/>
        <w:t>Slips and pulls the table cloth</w:t>
      </w:r>
      <w:r>
        <w:br/>
        <w:t>Overturns a coffee-cup,</w:t>
      </w:r>
      <w:r>
        <w:br/>
        <w:t>Reorganized upon the floor</w:t>
      </w:r>
      <w:r>
        <w:br/>
        <w:t>She</w:t>
      </w:r>
      <w:r>
        <w:t xml:space="preserve"> yawns and draws a stocking up;</w:t>
      </w:r>
      <w:r>
        <w:br/>
        <w:t>The silent man in mocha brown</w:t>
      </w:r>
      <w:r>
        <w:br/>
        <w:t>Sprawls at the window-sill and gapes;</w:t>
      </w:r>
      <w:r>
        <w:br/>
        <w:t>The waiter brings in oranges</w:t>
      </w:r>
      <w:r>
        <w:br/>
        <w:t>Bananas figs and hothouse grapes;</w:t>
      </w:r>
      <w:r>
        <w:br/>
        <w:t>The silent vertebrate in brown</w:t>
      </w:r>
      <w:r>
        <w:br/>
        <w:t>Contracts and concentrates, withdraws;</w:t>
      </w:r>
      <w:r>
        <w:br/>
        <w:t>Rachel née rabinovitch</w:t>
      </w:r>
      <w:r>
        <w:br/>
      </w:r>
      <w:r>
        <w:t>Tears at the grapes with murderous paws;</w:t>
      </w:r>
      <w:r>
        <w:br/>
        <w:t>She and the lady in the cape</w:t>
      </w:r>
      <w:r>
        <w:br/>
        <w:t>Are suspect, thought to be in league;</w:t>
      </w:r>
      <w:r>
        <w:br/>
        <w:t>Therefore the man with heavy eyes</w:t>
      </w:r>
      <w:r>
        <w:br/>
        <w:t>Declines the gambit, shows fatigue,</w:t>
      </w:r>
      <w:r>
        <w:br/>
        <w:t>Leaves the room and reappears</w:t>
      </w:r>
      <w:r>
        <w:br/>
        <w:t>Outside the window, leaning in,</w:t>
      </w:r>
      <w:r>
        <w:br/>
        <w:t>Branches of wist</w:t>
      </w:r>
      <w:r>
        <w:t>aria</w:t>
      </w:r>
      <w:r>
        <w:br/>
        <w:t>Circumscribe a golden grin;</w:t>
      </w:r>
      <w:r>
        <w:br/>
        <w:t>The host with someon</w:t>
      </w:r>
      <w:r w:rsidR="00ED232A">
        <w:t>e</w:t>
      </w:r>
      <w:r>
        <w:br/>
      </w:r>
    </w:p>
    <w:p w14:paraId="7F692916" w14:textId="77777777" w:rsidR="00ED232A" w:rsidRDefault="00ED232A">
      <w:pPr>
        <w:rPr>
          <w:rFonts w:hint="eastAsia"/>
        </w:rPr>
      </w:pPr>
      <w:r>
        <w:rPr>
          <w:rFonts w:hint="eastAsia"/>
        </w:rPr>
        <w:br w:type="page"/>
      </w:r>
    </w:p>
    <w:p w14:paraId="5A0069DD" w14:textId="77777777" w:rsidR="00020750" w:rsidRDefault="00C50058">
      <w:pPr>
        <w:rPr>
          <w:rFonts w:hint="eastAsia"/>
        </w:rPr>
      </w:pPr>
      <w:r>
        <w:br/>
        <w:t>Vigable weather it is always a seamark</w:t>
      </w:r>
      <w:r>
        <w:br/>
        <w:t>To lay a course by, but in the sombre season</w:t>
      </w:r>
      <w:r>
        <w:br/>
        <w:t xml:space="preserve">Or the sudden </w:t>
      </w:r>
      <w:r w:rsidR="00ED232A">
        <w:t>fury, is what it always was.</w:t>
      </w:r>
      <w:r w:rsidR="00ED232A">
        <w:br/>
        <w:t>III</w:t>
      </w:r>
      <w:r>
        <w:br/>
        <w:t>I sometimes wonder if that is what krishna meant-</w:t>
      </w:r>
      <w:r>
        <w:br/>
        <w:t>Among other things -</w:t>
      </w:r>
      <w:r>
        <w:t xml:space="preserve"> or one way of putting the same thing:</w:t>
      </w:r>
      <w:r>
        <w:br/>
        <w:t>That the future is a faded song, a royal rose or a lavender spray</w:t>
      </w:r>
      <w:r>
        <w:br/>
        <w:t>Of wistful regret for those who are not yet here to regret,</w:t>
      </w:r>
      <w:r>
        <w:br/>
        <w:t>Pressed between yellow leaves of a book that has never been opened.</w:t>
      </w:r>
      <w:r>
        <w:br/>
        <w:t>And the way up is the w</w:t>
      </w:r>
      <w:r>
        <w:t>ay down, the way forward is the way back.</w:t>
      </w:r>
      <w:r>
        <w:br/>
        <w:t>You cannot face it steadily, but this thing is sure,</w:t>
      </w:r>
      <w:r>
        <w:br/>
        <w:t>That time is no healer: the patient is no longer here.</w:t>
      </w:r>
      <w:r>
        <w:br/>
        <w:t>When the train starts, and the passengers are settled</w:t>
      </w:r>
      <w:r>
        <w:br/>
        <w:t>To fruit, periodicals and business letters</w:t>
      </w:r>
      <w:r>
        <w:br/>
        <w:t>(and thos</w:t>
      </w:r>
      <w:r>
        <w:t>e who saw them off have left the platform)</w:t>
      </w:r>
      <w:r>
        <w:br/>
        <w:t>Their faces relax from grief into relief,</w:t>
      </w:r>
      <w:r>
        <w:br/>
        <w:t>To the sleepy rhythm of a hundred hours.</w:t>
      </w:r>
      <w:r>
        <w:br/>
        <w:t>Fare forward, travellers! not escaping from the past</w:t>
      </w:r>
      <w:r>
        <w:br/>
        <w:t>Into different lives, or into any future</w:t>
      </w:r>
      <w:r w:rsidR="00ED232A">
        <w:t xml:space="preserve"> </w:t>
      </w:r>
      <w:r>
        <w:br/>
      </w:r>
    </w:p>
    <w:p w14:paraId="1DBF570A" w14:textId="77777777" w:rsidR="00020750" w:rsidRDefault="00020750">
      <w:pPr>
        <w:rPr>
          <w:rFonts w:hint="eastAsia"/>
        </w:rPr>
      </w:pPr>
      <w:r>
        <w:rPr>
          <w:rFonts w:hint="eastAsia"/>
        </w:rPr>
        <w:br w:type="page"/>
      </w:r>
    </w:p>
    <w:p w14:paraId="140DC528" w14:textId="35F386A8" w:rsidR="00020750" w:rsidRDefault="00C50058">
      <w:pPr>
        <w:rPr>
          <w:rFonts w:hint="eastAsia"/>
        </w:rPr>
      </w:pPr>
      <w:r>
        <w:br/>
      </w:r>
      <w:r w:rsidR="00ED232A">
        <w:t xml:space="preserve">To </w:t>
      </w:r>
      <w:r>
        <w:t xml:space="preserve"> have mercy upon us</w:t>
      </w:r>
      <w:r>
        <w:br/>
        <w:t>And pr</w:t>
      </w:r>
      <w:r>
        <w:t>ay that</w:t>
      </w:r>
      <w:r w:rsidR="00A509DD">
        <w:t xml:space="preserve"> I </w:t>
      </w:r>
      <w:r>
        <w:t>may forget</w:t>
      </w:r>
      <w:r>
        <w:br/>
        <w:t>These matters that with myself</w:t>
      </w:r>
      <w:r w:rsidR="00A509DD">
        <w:t xml:space="preserve"> I </w:t>
      </w:r>
      <w:r>
        <w:t>too much discuss</w:t>
      </w:r>
      <w:r>
        <w:br/>
        <w:t>Too much explain</w:t>
      </w:r>
      <w:r>
        <w:br/>
        <w:t>Because</w:t>
      </w:r>
      <w:r w:rsidR="00A509DD">
        <w:t xml:space="preserve"> I </w:t>
      </w:r>
      <w:r>
        <w:t>do not hope to turn again</w:t>
      </w:r>
      <w:r>
        <w:br/>
        <w:t>Let these words answer</w:t>
      </w:r>
      <w:r>
        <w:br/>
        <w:t>For what is done, not to be done again</w:t>
      </w:r>
      <w:r>
        <w:br/>
        <w:t>May the judgement not be too heavy upon us</w:t>
      </w:r>
      <w:r>
        <w:br/>
        <w:t xml:space="preserve">Because these wings are no </w:t>
      </w:r>
      <w:r>
        <w:t>longer wings to fly</w:t>
      </w:r>
      <w:r>
        <w:br/>
        <w:t>But merely vans to beat the air</w:t>
      </w:r>
      <w:r>
        <w:br/>
        <w:t>The air which is now thoroughly small and dry</w:t>
      </w:r>
      <w:r>
        <w:br/>
        <w:t>Smaller and dryer than the will</w:t>
      </w:r>
      <w:r>
        <w:br/>
        <w:t>Teach us to care and not to care teach us to sit still.</w:t>
      </w:r>
      <w:r>
        <w:br/>
        <w:t>Pray for us sinners now and at the hour of our death</w:t>
      </w:r>
      <w:r>
        <w:br/>
        <w:t>Pray for us now a</w:t>
      </w:r>
      <w:r>
        <w:t>nd at the hour of our death.</w:t>
      </w:r>
      <w:r>
        <w:br/>
        <w:t>Lady, three white leopards sat under a juniper-tree</w:t>
      </w:r>
      <w:r>
        <w:br/>
        <w:t>In the cool of the day, having fed to sateity</w:t>
      </w:r>
      <w:r>
        <w:br/>
        <w:t>On my legs my heart my liver and that which had been</w:t>
      </w:r>
      <w:r>
        <w:br/>
        <w:t>Contained</w:t>
      </w:r>
      <w:r>
        <w:br/>
        <w:t>In the hollow round of my skull. and god said</w:t>
      </w:r>
      <w:r>
        <w:br/>
        <w:t>Shall these bones li</w:t>
      </w:r>
      <w:r>
        <w:t>ve? shall these</w:t>
      </w:r>
      <w:r>
        <w:br/>
        <w:t>Bones live? and that which had been contained</w:t>
      </w:r>
      <w:r>
        <w:br/>
        <w:t>In the bones (which were already dry) said chirping:</w:t>
      </w:r>
      <w:r>
        <w:br/>
        <w:t>Because of the goodn</w:t>
      </w:r>
      <w:r>
        <w:br/>
      </w:r>
    </w:p>
    <w:p w14:paraId="1A5F4298" w14:textId="77777777" w:rsidR="00020750" w:rsidRDefault="00020750">
      <w:pPr>
        <w:rPr>
          <w:rFonts w:hint="eastAsia"/>
        </w:rPr>
      </w:pPr>
      <w:r>
        <w:rPr>
          <w:rFonts w:hint="eastAsia"/>
        </w:rPr>
        <w:br w:type="page"/>
      </w:r>
    </w:p>
    <w:p w14:paraId="57F43500" w14:textId="3CBFA3CA" w:rsidR="00020750" w:rsidRDefault="00C50058">
      <w:pPr>
        <w:rPr>
          <w:rFonts w:hint="eastAsia"/>
        </w:rPr>
      </w:pPr>
      <w:r>
        <w:br/>
        <w:t>Paces about her room again, alone,</w:t>
      </w:r>
      <w:r>
        <w:br/>
        <w:t>She smooths her hair with automatic hand,</w:t>
      </w:r>
      <w:r>
        <w:br/>
        <w:t>And puts a record on the gramophone.</w:t>
      </w:r>
      <w:r>
        <w:br/>
        <w:t>"this</w:t>
      </w:r>
      <w:r>
        <w:t xml:space="preserve"> music crept by me upon the waters"</w:t>
      </w:r>
      <w:r>
        <w:br/>
        <w:t>And along the strand, up queen victoria street.</w:t>
      </w:r>
      <w:r>
        <w:br/>
        <w:t xml:space="preserve">O city </w:t>
      </w:r>
      <w:proofErr w:type="spellStart"/>
      <w:r>
        <w:t>city</w:t>
      </w:r>
      <w:proofErr w:type="spellEnd"/>
      <w:r>
        <w:t>,</w:t>
      </w:r>
      <w:r w:rsidR="00A509DD">
        <w:t xml:space="preserve"> I </w:t>
      </w:r>
      <w:r>
        <w:t>can sometimes hear</w:t>
      </w:r>
      <w:r>
        <w:br/>
        <w:t>Beside a public bar in lower thames street,</w:t>
      </w:r>
      <w:r>
        <w:br/>
        <w:t>The pleasant whining of a mandoline</w:t>
      </w:r>
      <w:r>
        <w:br/>
        <w:t>And a clatter and a chatter from within</w:t>
      </w:r>
      <w:r>
        <w:br/>
        <w:t>Where fishmen loun</w:t>
      </w:r>
      <w:r>
        <w:t>ge at noon: where the walls</w:t>
      </w:r>
      <w:r>
        <w:br/>
        <w:t>Of magnus martyr hold</w:t>
      </w:r>
      <w:r>
        <w:br/>
        <w:t>Inexplicable splendour of ionian white and gold.</w:t>
      </w:r>
      <w:r>
        <w:br/>
        <w:t xml:space="preserve">    the river sweats</w:t>
      </w:r>
      <w:r>
        <w:br/>
        <w:t xml:space="preserve">    oil and tar</w:t>
      </w:r>
      <w:r>
        <w:br/>
        <w:t xml:space="preserve">    the barges drift</w:t>
      </w:r>
      <w:r>
        <w:br/>
        <w:t xml:space="preserve">    with the turning tide</w:t>
      </w:r>
      <w:r>
        <w:br/>
        <w:t xml:space="preserve">    red sails</w:t>
      </w:r>
      <w:r>
        <w:br/>
        <w:t xml:space="preserve">    wide</w:t>
      </w:r>
      <w:r>
        <w:br/>
        <w:t xml:space="preserve">    to leeward, swing on the heavy spar.</w:t>
      </w:r>
      <w:r>
        <w:br/>
        <w:t xml:space="preserve">    the b</w:t>
      </w:r>
      <w:r>
        <w:t>arges wash</w:t>
      </w:r>
      <w:r>
        <w:br/>
        <w:t xml:space="preserve">    drifting logs</w:t>
      </w:r>
      <w:r>
        <w:br/>
        <w:t xml:space="preserve">    down greenwich reach</w:t>
      </w:r>
      <w:r>
        <w:br/>
        <w:t xml:space="preserve">    past the isle of dogs.</w:t>
      </w:r>
      <w:r>
        <w:br/>
        <w:t xml:space="preserve">         weialala leia</w:t>
      </w:r>
      <w:r>
        <w:br/>
        <w:t xml:space="preserve">         wallala leialala</w:t>
      </w:r>
      <w:r>
        <w:br/>
        <w:t xml:space="preserve">    elizabeth and leicester</w:t>
      </w:r>
      <w:r>
        <w:br/>
        <w:t xml:space="preserve">    beating oars</w:t>
      </w:r>
      <w:r>
        <w:br/>
        <w:t xml:space="preserve">    the stern was formed</w:t>
      </w:r>
      <w:r>
        <w:br/>
        <w:t xml:space="preserve">    a gilde</w:t>
      </w:r>
      <w:r>
        <w:br/>
      </w:r>
    </w:p>
    <w:p w14:paraId="3B3D23AB" w14:textId="77777777" w:rsidR="00020750" w:rsidRDefault="00020750">
      <w:pPr>
        <w:rPr>
          <w:rFonts w:hint="eastAsia"/>
        </w:rPr>
      </w:pPr>
      <w:r>
        <w:rPr>
          <w:rFonts w:hint="eastAsia"/>
        </w:rPr>
        <w:br w:type="page"/>
      </w:r>
    </w:p>
    <w:p w14:paraId="27D55984" w14:textId="77777777" w:rsidR="008449E8" w:rsidRDefault="00C50058">
      <w:pPr>
        <w:rPr>
          <w:rFonts w:hint="eastAsia"/>
        </w:rPr>
      </w:pPr>
      <w:r>
        <w:br/>
        <w:t>Rld becomes stranger, the pattern more comp</w:t>
      </w:r>
      <w:r>
        <w:t>licated</w:t>
      </w:r>
      <w:r>
        <w:br/>
        <w:t>Of dead and living. not the intense moment</w:t>
      </w:r>
      <w:r>
        <w:br/>
        <w:t>Isolated, with no before and after,</w:t>
      </w:r>
      <w:r>
        <w:br/>
        <w:t>But a lifetime burning in every moment</w:t>
      </w:r>
      <w:r>
        <w:br/>
        <w:t>And not the lifetime of one man only</w:t>
      </w:r>
      <w:r>
        <w:br/>
        <w:t>But of old stones that cannot be deciphered.</w:t>
      </w:r>
      <w:r>
        <w:br/>
        <w:t>There is a time for the evening under starlight,</w:t>
      </w:r>
      <w:r>
        <w:br/>
        <w:t>A time for the evening under lamplight</w:t>
      </w:r>
      <w:r>
        <w:br/>
        <w:t>(the evening with the photograph album).</w:t>
      </w:r>
      <w:r>
        <w:br/>
        <w:t>Love is most nearly itself</w:t>
      </w:r>
      <w:r>
        <w:br/>
        <w:t>When here and now cease to matter.</w:t>
      </w:r>
      <w:r>
        <w:br/>
        <w:t>Old men ought to be explorers</w:t>
      </w:r>
      <w:r>
        <w:br/>
        <w:t>Here or there does not matter</w:t>
      </w:r>
      <w:r>
        <w:br/>
        <w:t>We must be still and still moving</w:t>
      </w:r>
      <w:r>
        <w:br/>
        <w:t>Into another intens</w:t>
      </w:r>
      <w:r>
        <w:t>ity</w:t>
      </w:r>
      <w:r>
        <w:br/>
        <w:t>For a further union, a deeper communion</w:t>
      </w:r>
      <w:r>
        <w:br/>
        <w:t>Through the dark cold and the empty desolation,</w:t>
      </w:r>
      <w:r>
        <w:br/>
        <w:t>The wave cry, the wind cry, the vast waters</w:t>
      </w:r>
      <w:r>
        <w:br/>
        <w:t>Of the petrel and the porpoise. in my end is my beginning.</w:t>
      </w:r>
      <w:r>
        <w:br/>
        <w:t>The dry salvages</w:t>
      </w:r>
      <w:r>
        <w:br/>
        <w:t>(the dry salvages - presumably les trois sau</w:t>
      </w:r>
      <w:r>
        <w:t>vages - is a small</w:t>
      </w:r>
      <w:r>
        <w:br/>
        <w:t>Group of rocks, with a beacon, off the n.e. coast of cape ann,</w:t>
      </w:r>
      <w:r>
        <w:br/>
        <w:t xml:space="preserve">Massachusetts. salvages </w:t>
      </w:r>
      <w:proofErr w:type="gramStart"/>
      <w:r>
        <w:t>is</w:t>
      </w:r>
      <w:proofErr w:type="gramEnd"/>
      <w:r>
        <w:t xml:space="preserve"> pronounced to rhyme with assuages.</w:t>
      </w:r>
      <w:r>
        <w:br/>
        <w:t>Groaner: a whistling</w:t>
      </w:r>
      <w:r>
        <w:br/>
      </w:r>
    </w:p>
    <w:p w14:paraId="7C9418E4" w14:textId="77777777" w:rsidR="008449E8" w:rsidRDefault="008449E8">
      <w:pPr>
        <w:rPr>
          <w:rFonts w:hint="eastAsia"/>
        </w:rPr>
      </w:pPr>
      <w:r>
        <w:rPr>
          <w:rFonts w:hint="eastAsia"/>
        </w:rPr>
        <w:br w:type="page"/>
      </w:r>
    </w:p>
    <w:p w14:paraId="71E692F2" w14:textId="77777777" w:rsidR="008449E8" w:rsidRDefault="00C50058">
      <w:pPr>
        <w:rPr>
          <w:rFonts w:hint="eastAsia"/>
        </w:rPr>
      </w:pPr>
      <w:r>
        <w:br/>
        <w:t>He raven drift above</w:t>
      </w:r>
      <w:r>
        <w:br/>
        <w:t>And sweeney guards the horned gate.</w:t>
      </w:r>
      <w:r>
        <w:br/>
        <w:t>Gloomy orion and the dog</w:t>
      </w:r>
      <w:r>
        <w:br/>
        <w:t>Are veil</w:t>
      </w:r>
      <w:r>
        <w:t>ed; and hushed the shrunken seas;</w:t>
      </w:r>
      <w:r>
        <w:br/>
        <w:t>The person in the spanish cape</w:t>
      </w:r>
      <w:r>
        <w:br/>
        <w:t>Tries to sit on sweeney’s knees</w:t>
      </w:r>
      <w:r>
        <w:br/>
        <w:t>Slips and pulls the table cloth</w:t>
      </w:r>
      <w:r>
        <w:br/>
        <w:t>Overturns a coffee-cup,</w:t>
      </w:r>
      <w:r>
        <w:br/>
        <w:t>Reorganized upon the floor</w:t>
      </w:r>
      <w:r>
        <w:br/>
        <w:t>She yawns and draws a stocking up;</w:t>
      </w:r>
      <w:r>
        <w:br/>
        <w:t>The silent man in mocha brown</w:t>
      </w:r>
      <w:r>
        <w:br/>
        <w:t xml:space="preserve">Sprawls at </w:t>
      </w:r>
      <w:r>
        <w:t>the window-sill and gapes;</w:t>
      </w:r>
      <w:r>
        <w:br/>
        <w:t>The waiter brings in oranges</w:t>
      </w:r>
      <w:r>
        <w:br/>
        <w:t>Bananas figs and hothouse grapes;</w:t>
      </w:r>
      <w:r>
        <w:br/>
        <w:t>The silent vertebrate in brown</w:t>
      </w:r>
      <w:r>
        <w:br/>
        <w:t>Contracts and concentrates, withdraws;</w:t>
      </w:r>
      <w:r>
        <w:br/>
        <w:t>Rachel née rabinovitch</w:t>
      </w:r>
      <w:r>
        <w:br/>
        <w:t>Tears at the grapes with murderous paws;</w:t>
      </w:r>
      <w:r>
        <w:br/>
        <w:t>She and the lady in the cape</w:t>
      </w:r>
      <w:r>
        <w:br/>
        <w:t>Are</w:t>
      </w:r>
      <w:r>
        <w:t xml:space="preserve"> suspect, thought to be in league;</w:t>
      </w:r>
      <w:r>
        <w:br/>
        <w:t>Therefore the man with heavy eyes</w:t>
      </w:r>
      <w:r>
        <w:br/>
        <w:t>Declines the gambit, shows fatigue,</w:t>
      </w:r>
      <w:r>
        <w:br/>
        <w:t>Leaves the room and reappears</w:t>
      </w:r>
      <w:r>
        <w:br/>
        <w:t>Outside the window, leaning in,</w:t>
      </w:r>
      <w:r>
        <w:br/>
        <w:t>Branches of wistaria</w:t>
      </w:r>
      <w:r>
        <w:br/>
        <w:t>Circumscribe a golden grin;</w:t>
      </w:r>
      <w:r>
        <w:br/>
        <w:t>The host with someon</w:t>
      </w:r>
      <w:r w:rsidR="008449E8">
        <w:t>e</w:t>
      </w:r>
      <w:r>
        <w:br/>
      </w:r>
    </w:p>
    <w:p w14:paraId="61DBE6E7" w14:textId="77777777" w:rsidR="008449E8" w:rsidRDefault="008449E8">
      <w:pPr>
        <w:rPr>
          <w:rFonts w:hint="eastAsia"/>
        </w:rPr>
      </w:pPr>
      <w:r>
        <w:rPr>
          <w:rFonts w:hint="eastAsia"/>
        </w:rPr>
        <w:br w:type="page"/>
      </w:r>
    </w:p>
    <w:p w14:paraId="51BDFBAC" w14:textId="28A97717" w:rsidR="008449E8" w:rsidRDefault="00C50058">
      <w:pPr>
        <w:rPr>
          <w:rFonts w:hint="eastAsia"/>
        </w:rPr>
      </w:pPr>
      <w:r>
        <w:br/>
        <w:t>Tugger is a curiou</w:t>
      </w:r>
      <w:r>
        <w:t>s cat--</w:t>
      </w:r>
      <w:r>
        <w:br/>
        <w:t>And there isn't any need for me to spout it:</w:t>
      </w:r>
      <w:r>
        <w:br/>
        <w:t>For he will do</w:t>
      </w:r>
      <w:r>
        <w:br/>
        <w:t>As he do do</w:t>
      </w:r>
      <w:r>
        <w:br/>
        <w:t>And theres no doing anything about it!</w:t>
      </w:r>
      <w:r>
        <w:br/>
        <w:t>I. the burial of the dead</w:t>
      </w:r>
      <w:r>
        <w:br/>
        <w:t>April is the cruellest month, breeding</w:t>
      </w:r>
      <w:r>
        <w:br/>
        <w:t>Lilacs out of the dead land, mixing</w:t>
      </w:r>
      <w:r>
        <w:br/>
        <w:t>Memory and desire, stirring</w:t>
      </w:r>
      <w:r>
        <w:br/>
        <w:t>Dull roo</w:t>
      </w:r>
      <w:r>
        <w:t>ts with spring rain.</w:t>
      </w:r>
      <w:r>
        <w:br/>
        <w:t>Winter kept us warm, covering</w:t>
      </w:r>
      <w:r>
        <w:br/>
        <w:t>Earth in forgetful snow, feeding</w:t>
      </w:r>
      <w:r>
        <w:br/>
        <w:t>A little life with dried tubers.</w:t>
      </w:r>
      <w:r>
        <w:br/>
        <w:t>Summer surprised us, coming over the starnbergersee</w:t>
      </w:r>
      <w:r>
        <w:br/>
        <w:t>With a shower of rain; we stopped in the colonnade,</w:t>
      </w:r>
      <w:r>
        <w:br/>
        <w:t>And went on in sunlight, into the h</w:t>
      </w:r>
      <w:r>
        <w:t>ofgarten,</w:t>
      </w:r>
      <w:r>
        <w:br/>
        <w:t>And drank coffee, and talked for an hour.</w:t>
      </w:r>
      <w:r>
        <w:br/>
        <w:t>Bin gar keine russin, stamm' aus litauen, echt deutsch.</w:t>
      </w:r>
      <w:r>
        <w:br/>
        <w:t>And when we were children, staying at the archduke's,</w:t>
      </w:r>
      <w:r>
        <w:br/>
        <w:t>My cousin's, he took me out on a sled,</w:t>
      </w:r>
      <w:r>
        <w:br/>
        <w:t>And</w:t>
      </w:r>
      <w:r w:rsidR="00A509DD">
        <w:t xml:space="preserve"> I </w:t>
      </w:r>
      <w:r>
        <w:t>was frightened. he said, marie,</w:t>
      </w:r>
      <w:r>
        <w:br/>
        <w:t>Marie, hold on ti</w:t>
      </w:r>
      <w:r>
        <w:t>ght. and down we went.</w:t>
      </w:r>
      <w:r>
        <w:br/>
        <w:t>In the mountains, there you feel free.</w:t>
      </w:r>
      <w:r>
        <w:br/>
        <w:t>I read, much of the night, and go south in the winter.</w:t>
      </w:r>
      <w:r>
        <w:br/>
        <w:t>What are the roots that clutch, what branches grow</w:t>
      </w:r>
      <w:r>
        <w:br/>
        <w:t>Out of this stony rubbish? son of man</w:t>
      </w:r>
      <w:r>
        <w:br/>
      </w:r>
    </w:p>
    <w:p w14:paraId="685AA055" w14:textId="77777777" w:rsidR="008449E8" w:rsidRDefault="008449E8">
      <w:pPr>
        <w:rPr>
          <w:rFonts w:hint="eastAsia"/>
        </w:rPr>
      </w:pPr>
      <w:r>
        <w:rPr>
          <w:rFonts w:hint="eastAsia"/>
        </w:rPr>
        <w:br w:type="page"/>
      </w:r>
    </w:p>
    <w:p w14:paraId="7A2749A3" w14:textId="77777777" w:rsidR="008449E8" w:rsidRDefault="00C50058">
      <w:pPr>
        <w:rPr>
          <w:rFonts w:hint="eastAsia"/>
        </w:rPr>
      </w:pPr>
      <w:r>
        <w:br/>
        <w:t>A van passes,</w:t>
      </w:r>
      <w:r>
        <w:br/>
        <w:t>And the deep lane insists on the di</w:t>
      </w:r>
      <w:r>
        <w:t>rection</w:t>
      </w:r>
      <w:r>
        <w:br/>
        <w:t>Into the village, in the elctric heat</w:t>
      </w:r>
      <w:r>
        <w:br/>
        <w:t>Hypnotised. in a warm haze the sultry light</w:t>
      </w:r>
      <w:r>
        <w:br/>
        <w:t>Is absorbed, not refracted, by grey stone.</w:t>
      </w:r>
      <w:r>
        <w:br/>
        <w:t>The dahlias sleep in the empty silence.</w:t>
      </w:r>
      <w:r>
        <w:br/>
        <w:t>Wait for the early owl.</w:t>
      </w:r>
      <w:r>
        <w:br/>
        <w:t>In that open field</w:t>
      </w:r>
      <w:r>
        <w:br/>
        <w:t xml:space="preserve">If you do not come too close, if you do </w:t>
      </w:r>
      <w:r>
        <w:t>not come too close,</w:t>
      </w:r>
      <w:r>
        <w:br/>
        <w:t>On a summer midnight, you can hear the music</w:t>
      </w:r>
      <w:r>
        <w:br/>
        <w:t>Of the weak pipe and the little drum</w:t>
      </w:r>
      <w:r>
        <w:br/>
        <w:t>And see them dancing around the bonfire</w:t>
      </w:r>
      <w:r>
        <w:br/>
        <w:t>The association of man and woman</w:t>
      </w:r>
      <w:r>
        <w:br/>
        <w:t>In daunsinge, signifying matrimonie˜</w:t>
      </w:r>
      <w:r>
        <w:br/>
        <w:t>A dignified and commodious sacrament.</w:t>
      </w:r>
      <w:r>
        <w:br/>
        <w:t>Two an</w:t>
      </w:r>
      <w:r>
        <w:t>d two, necessarye coniunction,</w:t>
      </w:r>
      <w:r>
        <w:br/>
        <w:t>Holding eche other by the hand or the arm</w:t>
      </w:r>
      <w:r>
        <w:br/>
        <w:t xml:space="preserve">Whiche betokeneth concorde. round and </w:t>
      </w:r>
      <w:proofErr w:type="gramStart"/>
      <w:r>
        <w:t>round</w:t>
      </w:r>
      <w:proofErr w:type="gramEnd"/>
      <w:r>
        <w:t xml:space="preserve"> the fire</w:t>
      </w:r>
      <w:r>
        <w:br/>
        <w:t>Leaping through the flames, or joined in circles,</w:t>
      </w:r>
      <w:r>
        <w:br/>
        <w:t>Rustically solemn or in rustic laughter</w:t>
      </w:r>
      <w:r>
        <w:br/>
        <w:t>Lifting heavy feet in clumsy shoes,</w:t>
      </w:r>
      <w:r>
        <w:br/>
        <w:t>Eart</w:t>
      </w:r>
      <w:r>
        <w:t>h feet, loam feet, lifted</w:t>
      </w:r>
      <w:r>
        <w:br/>
      </w:r>
    </w:p>
    <w:p w14:paraId="644ADF84" w14:textId="77777777" w:rsidR="008449E8" w:rsidRDefault="008449E8">
      <w:pPr>
        <w:rPr>
          <w:rFonts w:hint="eastAsia"/>
        </w:rPr>
      </w:pPr>
      <w:r>
        <w:rPr>
          <w:rFonts w:hint="eastAsia"/>
        </w:rPr>
        <w:br w:type="page"/>
      </w:r>
    </w:p>
    <w:p w14:paraId="72609881" w14:textId="1A11E228" w:rsidR="008449E8" w:rsidRDefault="00C50058">
      <w:pPr>
        <w:rPr>
          <w:rFonts w:hint="eastAsia"/>
        </w:rPr>
      </w:pPr>
      <w:r>
        <w:br/>
        <w:t xml:space="preserve">    past the isle of dogs.</w:t>
      </w:r>
      <w:r>
        <w:br/>
        <w:t xml:space="preserve">         weialala leia</w:t>
      </w:r>
      <w:r>
        <w:br/>
        <w:t xml:space="preserve">         wallala leialala</w:t>
      </w:r>
      <w:r>
        <w:br/>
        <w:t xml:space="preserve">    elizabeth and leicester</w:t>
      </w:r>
      <w:r>
        <w:br/>
        <w:t xml:space="preserve">    beating oars</w:t>
      </w:r>
      <w:r>
        <w:br/>
        <w:t xml:space="preserve">    the stern was formed</w:t>
      </w:r>
      <w:r>
        <w:br/>
        <w:t xml:space="preserve">    a gilded shell</w:t>
      </w:r>
      <w:r>
        <w:br/>
        <w:t xml:space="preserve">    red and gold</w:t>
      </w:r>
      <w:r>
        <w:br/>
        <w:t xml:space="preserve">    the brisk swell</w:t>
      </w:r>
      <w:r>
        <w:br/>
        <w:t xml:space="preserve">    rippled both shores</w:t>
      </w:r>
      <w:r>
        <w:br/>
        <w:t xml:space="preserve">   </w:t>
      </w:r>
      <w:r>
        <w:t xml:space="preserve"> southwest wind</w:t>
      </w:r>
      <w:r>
        <w:br/>
        <w:t xml:space="preserve">    carried down stream</w:t>
      </w:r>
      <w:r>
        <w:br/>
        <w:t xml:space="preserve">    the peal of bells</w:t>
      </w:r>
      <w:r>
        <w:br/>
        <w:t xml:space="preserve">    white towers</w:t>
      </w:r>
      <w:r>
        <w:br/>
        <w:t xml:space="preserve">         weialala leia</w:t>
      </w:r>
      <w:r>
        <w:br/>
        <w:t xml:space="preserve">         wallala leialala</w:t>
      </w:r>
      <w:r>
        <w:br/>
        <w:t>"trams and dusty trees.</w:t>
      </w:r>
      <w:r>
        <w:br/>
        <w:t>Highbury bore me. richmond and kew</w:t>
      </w:r>
      <w:r>
        <w:br/>
        <w:t xml:space="preserve">Undid me. by </w:t>
      </w:r>
      <w:proofErr w:type="spellStart"/>
      <w:r>
        <w:t>richmond</w:t>
      </w:r>
      <w:proofErr w:type="spellEnd"/>
      <w:r w:rsidR="00A509DD">
        <w:t xml:space="preserve"> I </w:t>
      </w:r>
      <w:r>
        <w:t>raised my knees</w:t>
      </w:r>
      <w:r>
        <w:br/>
        <w:t>Supine on the floor of a narr</w:t>
      </w:r>
      <w:r>
        <w:t>ow canoe."</w:t>
      </w:r>
      <w:r>
        <w:br/>
        <w:t>"my feet are at moorgate, and my heart</w:t>
      </w:r>
      <w:r>
        <w:br/>
        <w:t>Under my feet. after the event</w:t>
      </w:r>
      <w:r>
        <w:br/>
        <w:t>He wept. he promised 'a new start'.</w:t>
      </w:r>
      <w:r>
        <w:br/>
        <w:t>I made no comment. what should</w:t>
      </w:r>
      <w:r w:rsidR="00A509DD">
        <w:t xml:space="preserve"> I </w:t>
      </w:r>
      <w:r>
        <w:t>resent?"</w:t>
      </w:r>
      <w:r>
        <w:br/>
        <w:t xml:space="preserve">"on </w:t>
      </w:r>
      <w:proofErr w:type="spellStart"/>
      <w:r>
        <w:t>margate</w:t>
      </w:r>
      <w:proofErr w:type="spellEnd"/>
      <w:r>
        <w:t xml:space="preserve"> sands.</w:t>
      </w:r>
      <w:r>
        <w:br/>
        <w:t>I can connect</w:t>
      </w:r>
      <w:r>
        <w:br/>
        <w:t>Nothing with nothing.</w:t>
      </w:r>
      <w:r>
        <w:br/>
        <w:t>The broken fingernails of dirty hands.</w:t>
      </w:r>
      <w:r>
        <w:br/>
        <w:t xml:space="preserve">My </w:t>
      </w:r>
      <w:r>
        <w:t>people humble people who expect</w:t>
      </w:r>
      <w:r>
        <w:br/>
        <w:t>Nothing."</w:t>
      </w:r>
      <w:r>
        <w:br/>
        <w:t xml:space="preserve">    la la</w:t>
      </w:r>
      <w:r>
        <w:br/>
        <w:t xml:space="preserve">To </w:t>
      </w:r>
      <w:proofErr w:type="spellStart"/>
      <w:r>
        <w:t>carthage</w:t>
      </w:r>
      <w:proofErr w:type="spellEnd"/>
      <w:r>
        <w:t xml:space="preserve"> then</w:t>
      </w:r>
      <w:r w:rsidR="00A509DD">
        <w:t xml:space="preserve"> I </w:t>
      </w:r>
      <w:r>
        <w:t>came</w:t>
      </w:r>
      <w:r>
        <w:br/>
        <w:t xml:space="preserve">Burning </w:t>
      </w:r>
      <w:proofErr w:type="spellStart"/>
      <w:r>
        <w:t>burning</w:t>
      </w:r>
      <w:proofErr w:type="spellEnd"/>
      <w:r>
        <w:t xml:space="preserve"> </w:t>
      </w:r>
      <w:proofErr w:type="spellStart"/>
      <w:r>
        <w:t>burning</w:t>
      </w:r>
      <w:proofErr w:type="spellEnd"/>
      <w:r>
        <w:t xml:space="preserve"> burning</w:t>
      </w:r>
      <w:r>
        <w:br/>
        <w:t>O lord thou pluckest me out</w:t>
      </w:r>
      <w:r>
        <w:br/>
        <w:t>O lord thou pluckest</w:t>
      </w:r>
      <w:r>
        <w:br/>
        <w:t>Burning</w:t>
      </w:r>
      <w:r>
        <w:br/>
      </w:r>
    </w:p>
    <w:p w14:paraId="4442C78D" w14:textId="77777777" w:rsidR="008449E8" w:rsidRDefault="008449E8">
      <w:pPr>
        <w:rPr>
          <w:rFonts w:hint="eastAsia"/>
        </w:rPr>
      </w:pPr>
      <w:r>
        <w:rPr>
          <w:rFonts w:hint="eastAsia"/>
        </w:rPr>
        <w:br w:type="page"/>
      </w:r>
    </w:p>
    <w:p w14:paraId="5D7EC274" w14:textId="1ACC06C7" w:rsidR="008449E8" w:rsidRDefault="00C50058">
      <w:pPr>
        <w:rPr>
          <w:rFonts w:hint="eastAsia"/>
        </w:rPr>
      </w:pPr>
      <w:r>
        <w:br/>
      </w:r>
      <w:r>
        <w:br/>
        <w:t>The little drum</w:t>
      </w:r>
      <w:r>
        <w:br/>
        <w:t>And see them dancing around the bonfire</w:t>
      </w:r>
      <w:r>
        <w:br/>
        <w:t xml:space="preserve">The association </w:t>
      </w:r>
      <w:r>
        <w:t>of man and woman</w:t>
      </w:r>
      <w:r>
        <w:br/>
        <w:t>In daunsinge, signifying matrimonie—</w:t>
      </w:r>
      <w:r>
        <w:br/>
        <w:t>A dignified and commodiois sacrament.</w:t>
      </w:r>
      <w:r>
        <w:br/>
        <w:t>Two and two, necessarye coniunction,</w:t>
      </w:r>
      <w:r>
        <w:br/>
        <w:t>Holding eche other by the hand or the arm</w:t>
      </w:r>
      <w:r>
        <w:br/>
        <w:t>Whiche betokeneth concorde. round and round the fire</w:t>
      </w:r>
      <w:r>
        <w:br/>
        <w:t>Leaping through the flames, or j</w:t>
      </w:r>
      <w:r>
        <w:t>oined in circles,</w:t>
      </w:r>
      <w:r>
        <w:br/>
        <w:t>Rustically solemn or in rustic laughter</w:t>
      </w:r>
      <w:r>
        <w:br/>
        <w:t>Lifting heavy feet in clumsy shoes,</w:t>
      </w:r>
      <w:r>
        <w:br/>
        <w:t>Earth feet, loam feet, lifted in country mirth</w:t>
      </w:r>
      <w:r>
        <w:br/>
        <w:t>Mirth of those long since under earth</w:t>
      </w:r>
      <w:r>
        <w:br/>
        <w:t>Nourishing the corn. keeping time,</w:t>
      </w:r>
      <w:r>
        <w:br/>
        <w:t>Keeping the rhythm in their dancing</w:t>
      </w:r>
      <w:r>
        <w:br/>
        <w:t xml:space="preserve">As in </w:t>
      </w:r>
      <w:r>
        <w:t>their living in the living seasons</w:t>
      </w:r>
      <w:r>
        <w:br/>
        <w:t>The time of the seasons and the constellations</w:t>
      </w:r>
      <w:r>
        <w:br/>
        <w:t>The time of milking and the time of harvest</w:t>
      </w:r>
      <w:r>
        <w:br/>
        <w:t>The time of the coupling of man and woman</w:t>
      </w:r>
      <w:r>
        <w:br/>
        <w:t>And that of beasts.  feet rising and falling.</w:t>
      </w:r>
      <w:r>
        <w:br/>
        <w:t>Eating and drinking.  dung and death.</w:t>
      </w:r>
      <w:r>
        <w:br/>
        <w:t xml:space="preserve">  da</w:t>
      </w:r>
      <w:r>
        <w:t>wn points, and another day</w:t>
      </w:r>
      <w:r>
        <w:br/>
        <w:t>Pr</w:t>
      </w:r>
      <w:r w:rsidR="008449E8">
        <w:t>epares for heat and silence</w:t>
      </w:r>
      <w:r>
        <w:br/>
      </w:r>
    </w:p>
    <w:p w14:paraId="2DFAEC7F" w14:textId="77777777" w:rsidR="008449E8" w:rsidRDefault="008449E8">
      <w:pPr>
        <w:rPr>
          <w:rFonts w:hint="eastAsia"/>
        </w:rPr>
      </w:pPr>
      <w:r>
        <w:rPr>
          <w:rFonts w:hint="eastAsia"/>
        </w:rPr>
        <w:br w:type="page"/>
      </w:r>
    </w:p>
    <w:p w14:paraId="1B1C8A3A" w14:textId="0D4EF029" w:rsidR="00486A6C" w:rsidRDefault="00C50058">
      <w:pPr>
        <w:rPr>
          <w:rFonts w:hint="eastAsia"/>
        </w:rPr>
      </w:pPr>
      <w:r>
        <w:br/>
        <w:t>Arth is our hospital</w:t>
      </w:r>
      <w:r>
        <w:br/>
        <w:t>Endowed by the ruined millionaire,</w:t>
      </w:r>
      <w:r>
        <w:br/>
        <w:t>Wherein, if we do well, we shall</w:t>
      </w:r>
      <w:r>
        <w:br/>
        <w:t>Die of the absolute paternal care</w:t>
      </w:r>
      <w:r>
        <w:br/>
        <w:t>That will not leave us, but prevents us everywhere.</w:t>
      </w:r>
      <w:r>
        <w:br/>
        <w:t xml:space="preserve">  the chill ascend</w:t>
      </w:r>
      <w:r>
        <w:t>s from feet to knees,</w:t>
      </w:r>
      <w:r>
        <w:br/>
        <w:t>The fever sings in mental wires.</w:t>
      </w:r>
      <w:r>
        <w:br/>
        <w:t>If to be warmed, then</w:t>
      </w:r>
      <w:r w:rsidR="00A509DD">
        <w:t xml:space="preserve"> I </w:t>
      </w:r>
      <w:r>
        <w:t>must freeze</w:t>
      </w:r>
      <w:r>
        <w:br/>
        <w:t>And quake in frigid purgatorial fires</w:t>
      </w:r>
      <w:r>
        <w:br/>
        <w:t>Of which the flame is roses, and the smoke is briars.</w:t>
      </w:r>
      <w:r>
        <w:br/>
        <w:t xml:space="preserve">  the dripping blood our only drink,</w:t>
      </w:r>
      <w:r>
        <w:br/>
        <w:t>The bloody flesh our only food:</w:t>
      </w:r>
      <w:r>
        <w:br/>
        <w:t>In s</w:t>
      </w:r>
      <w:r>
        <w:t>pite of which we like to think</w:t>
      </w:r>
      <w:r>
        <w:br/>
        <w:t>That we are sound, substantial flesh and blood—</w:t>
      </w:r>
      <w:r>
        <w:br/>
        <w:t>Again, in spite of that, we call this friday good.</w:t>
      </w:r>
      <w:r>
        <w:br/>
        <w:t>So here</w:t>
      </w:r>
      <w:r w:rsidR="00A509DD">
        <w:t xml:space="preserve"> I </w:t>
      </w:r>
      <w:r>
        <w:t>am, in the middle way, having had twenty years—</w:t>
      </w:r>
      <w:r>
        <w:br/>
        <w:t>Twenty years largely wasted, the years of l'entre deux guerres</w:t>
      </w:r>
      <w:r>
        <w:br/>
        <w:t>Tryin</w:t>
      </w:r>
      <w:r>
        <w:t>g to learn to use words, and every attempt</w:t>
      </w:r>
      <w:r>
        <w:br/>
        <w:t>Is a wholly new start, and a different kind of failure</w:t>
      </w:r>
      <w:r>
        <w:br/>
      </w:r>
    </w:p>
    <w:p w14:paraId="70B8D2A4" w14:textId="77777777" w:rsidR="00486A6C" w:rsidRDefault="00486A6C">
      <w:pPr>
        <w:rPr>
          <w:rFonts w:hint="eastAsia"/>
        </w:rPr>
      </w:pPr>
      <w:r>
        <w:rPr>
          <w:rFonts w:hint="eastAsia"/>
        </w:rPr>
        <w:br w:type="page"/>
      </w:r>
    </w:p>
    <w:p w14:paraId="5015BFA3" w14:textId="470E0D49" w:rsidR="00486A6C" w:rsidRDefault="00C50058">
      <w:r>
        <w:br/>
      </w:r>
      <w:r>
        <w:br/>
        <w:t>S murdered at a polish dance,</w:t>
      </w:r>
      <w:r>
        <w:br/>
        <w:t>Another bank defaulter has confessed.</w:t>
      </w:r>
      <w:r>
        <w:br/>
        <w:t>I keep my countenance,</w:t>
      </w:r>
      <w:r>
        <w:br/>
        <w:t>I remain self-possessed</w:t>
      </w:r>
      <w:r>
        <w:br/>
        <w:t>Except when a street piano, mechanica</w:t>
      </w:r>
      <w:r>
        <w:t>l and tired</w:t>
      </w:r>
      <w:r>
        <w:br/>
        <w:t>Reiterates some worn-out common song</w:t>
      </w:r>
      <w:r>
        <w:br/>
        <w:t>With the smell of hyacinths across the garden</w:t>
      </w:r>
      <w:r>
        <w:br/>
        <w:t>Recalling things that other people have desired.</w:t>
      </w:r>
      <w:r>
        <w:br/>
        <w:t>Are</w:t>
      </w:r>
      <w:r w:rsidR="00486A6C">
        <w:t xml:space="preserve"> these ideas right or wrong?</w:t>
      </w:r>
      <w:r w:rsidR="00486A6C">
        <w:br/>
        <w:t>III</w:t>
      </w:r>
      <w:r>
        <w:br/>
        <w:t xml:space="preserve">The </w:t>
      </w:r>
      <w:r w:rsidR="00A509DD">
        <w:t>October</w:t>
      </w:r>
      <w:r>
        <w:t xml:space="preserve"> night comes down; returning as before</w:t>
      </w:r>
      <w:r>
        <w:br/>
        <w:t>Except for a slight sensat</w:t>
      </w:r>
      <w:r>
        <w:t>ion of being ill at ease</w:t>
      </w:r>
      <w:r>
        <w:br/>
        <w:t>I mount the stairs and turn the handle of the door</w:t>
      </w:r>
      <w:r>
        <w:br/>
        <w:t>And feel as if</w:t>
      </w:r>
      <w:r w:rsidR="00A509DD">
        <w:t xml:space="preserve"> I </w:t>
      </w:r>
      <w:r>
        <w:t>had mounted on my hands and knees.</w:t>
      </w:r>
      <w:r>
        <w:br/>
        <w:t>“and so you are going abroad; and when do you return?</w:t>
      </w:r>
      <w:r>
        <w:br/>
        <w:t>But that’s a useless question.</w:t>
      </w:r>
      <w:r>
        <w:br/>
        <w:t>You hardly know when you are coming back,</w:t>
      </w:r>
      <w:r>
        <w:br/>
        <w:t>Y</w:t>
      </w:r>
      <w:r>
        <w:t>ou will find so much to learn.”</w:t>
      </w:r>
      <w:r>
        <w:br/>
        <w:t>My smile falls heavily among the bric-à-brac.</w:t>
      </w:r>
      <w:r>
        <w:br/>
        <w:t>“perhaps you can write to me.”</w:t>
      </w:r>
      <w:r>
        <w:br/>
        <w:t>My self-pos</w:t>
      </w:r>
      <w:r w:rsidR="00486A6C">
        <w:t>session flares up for a second</w:t>
      </w:r>
    </w:p>
    <w:p w14:paraId="71E9A353" w14:textId="77777777" w:rsidR="00486A6C" w:rsidRDefault="00486A6C">
      <w:pPr>
        <w:rPr>
          <w:rFonts w:hint="eastAsia"/>
        </w:rPr>
      </w:pPr>
      <w:r>
        <w:rPr>
          <w:rFonts w:hint="eastAsia"/>
        </w:rPr>
        <w:br w:type="page"/>
      </w:r>
    </w:p>
    <w:p w14:paraId="5DFF50A4" w14:textId="6F6B8FCC" w:rsidR="00F17C81" w:rsidRDefault="00F17C81">
      <w:pPr>
        <w:rPr>
          <w:rFonts w:hint="eastAsia"/>
        </w:rPr>
      </w:pPr>
      <w:r>
        <w:br/>
      </w:r>
      <w:r>
        <w:br/>
        <w:t>I</w:t>
      </w:r>
      <w:r w:rsidR="00C50058">
        <w:t>n the lamplight, downed with light brown hair!)</w:t>
      </w:r>
      <w:r w:rsidR="00C50058">
        <w:br/>
        <w:t>Is it perfume from a dress</w:t>
      </w:r>
      <w:r w:rsidR="00C50058">
        <w:br/>
        <w:t>That mak</w:t>
      </w:r>
      <w:r w:rsidR="00C50058">
        <w:t>es me so digress?</w:t>
      </w:r>
      <w:r w:rsidR="00C50058">
        <w:br/>
        <w:t>Arms that lie along a table, or wrap about a shawl.</w:t>
      </w:r>
      <w:r w:rsidR="00C50058">
        <w:br/>
        <w:t xml:space="preserve">  and should</w:t>
      </w:r>
      <w:r w:rsidR="00A509DD">
        <w:t xml:space="preserve"> I </w:t>
      </w:r>
      <w:r w:rsidR="00C50058">
        <w:t>then presume?</w:t>
      </w:r>
      <w:r w:rsidR="00C50058">
        <w:br/>
        <w:t xml:space="preserve">  and how should</w:t>
      </w:r>
      <w:r w:rsidR="00A509DD">
        <w:t xml:space="preserve"> I </w:t>
      </w:r>
      <w:r w:rsidR="00C50058">
        <w:t>begin?</w:t>
      </w:r>
      <w:r w:rsidR="00C50058">
        <w:br/>
        <w:t xml:space="preserve">.    </w:t>
      </w:r>
      <w:proofErr w:type="gramStart"/>
      <w:r w:rsidR="00C50058">
        <w:t xml:space="preserve">  .</w:t>
      </w:r>
      <w:proofErr w:type="gramEnd"/>
      <w:r w:rsidR="00C50058">
        <w:t xml:space="preserve">      .      .      .      .      .      .</w:t>
      </w:r>
      <w:r w:rsidR="00C50058">
        <w:br/>
        <w:t>Shall</w:t>
      </w:r>
      <w:r w:rsidR="00A509DD">
        <w:t xml:space="preserve"> I </w:t>
      </w:r>
      <w:r w:rsidR="00C50058">
        <w:t>say,</w:t>
      </w:r>
      <w:r w:rsidR="00A509DD">
        <w:t xml:space="preserve"> I </w:t>
      </w:r>
      <w:r w:rsidR="00C50058">
        <w:t>have gone at dusk through narrow streets</w:t>
      </w:r>
      <w:r w:rsidR="00C50058">
        <w:br/>
        <w:t>And watched the smoke th</w:t>
      </w:r>
      <w:r w:rsidR="00C50058">
        <w:t>at rises from the pipes</w:t>
      </w:r>
      <w:r w:rsidR="00C50058">
        <w:br/>
        <w:t>Of lonely men in shirt-s</w:t>
      </w:r>
      <w:r w:rsidR="00A509DD">
        <w:t>leeves, leaning out of windows?</w:t>
      </w:r>
      <w:r w:rsidR="00C50058">
        <w:br/>
        <w:t>I should have been a pair of ragged claws</w:t>
      </w:r>
      <w:r w:rsidR="00C50058">
        <w:br/>
        <w:t>Scuttling across the floors of silent seas.</w:t>
      </w:r>
      <w:r w:rsidR="00C50058">
        <w:br/>
        <w:t xml:space="preserve">.    </w:t>
      </w:r>
      <w:proofErr w:type="gramStart"/>
      <w:r w:rsidR="00C50058">
        <w:t xml:space="preserve">  .</w:t>
      </w:r>
      <w:proofErr w:type="gramEnd"/>
      <w:r w:rsidR="00C50058">
        <w:t xml:space="preserve">      .      .      .      .      .      .</w:t>
      </w:r>
      <w:r w:rsidR="00C50058">
        <w:br/>
        <w:t>And the afternoon, the evening, sleeps</w:t>
      </w:r>
      <w:r w:rsidR="00C50058">
        <w:t xml:space="preserve"> so peacefully!</w:t>
      </w:r>
      <w:r w:rsidR="00C50058">
        <w:br/>
        <w:t>Smoothed by long fingers,</w:t>
      </w:r>
      <w:r w:rsidR="00C50058">
        <w:br/>
        <w:t>Asleep … tired … or it malingers,</w:t>
      </w:r>
      <w:r w:rsidR="00C50058">
        <w:br/>
        <w:t>Stretched on the floor, here beside you and me.</w:t>
      </w:r>
      <w:r w:rsidR="00C50058">
        <w:br/>
        <w:t>Should</w:t>
      </w:r>
      <w:r w:rsidR="00400BD6">
        <w:t xml:space="preserve"> I,</w:t>
      </w:r>
      <w:r w:rsidR="00C50058">
        <w:t xml:space="preserve"> after tea and cakes and ices,</w:t>
      </w:r>
      <w:r w:rsidR="00C50058">
        <w:br/>
        <w:t>Have the strength to force the moment to its crisis?</w:t>
      </w:r>
      <w:r w:rsidR="00C50058">
        <w:br/>
        <w:t>But though</w:t>
      </w:r>
      <w:r w:rsidR="00A509DD">
        <w:t xml:space="preserve"> I </w:t>
      </w:r>
      <w:r w:rsidR="00C50058">
        <w:t>have wept and fast</w:t>
      </w:r>
      <w:r w:rsidR="00C50058">
        <w:br/>
      </w:r>
    </w:p>
    <w:p w14:paraId="02A29573" w14:textId="77777777" w:rsidR="00F17C81" w:rsidRDefault="00F17C81">
      <w:pPr>
        <w:rPr>
          <w:rFonts w:hint="eastAsia"/>
        </w:rPr>
      </w:pPr>
      <w:r>
        <w:rPr>
          <w:rFonts w:hint="eastAsia"/>
        </w:rPr>
        <w:br w:type="page"/>
      </w:r>
    </w:p>
    <w:p w14:paraId="2CB36CCC" w14:textId="00B79BDD" w:rsidR="00F17C81" w:rsidRDefault="00C50058">
      <w:pPr>
        <w:rPr>
          <w:rFonts w:hint="eastAsia"/>
        </w:rPr>
      </w:pPr>
      <w:r>
        <w:br/>
        <w:t>, mada</w:t>
      </w:r>
      <w:r>
        <w:t>m, are the eternal humorist,</w:t>
      </w:r>
      <w:r>
        <w:br/>
        <w:t>The eternal enemy of the absolute,</w:t>
      </w:r>
      <w:r>
        <w:br/>
        <w:t>Giving our vagrant moods the slightest twist!</w:t>
      </w:r>
      <w:r>
        <w:br/>
        <w:t>With your aid indifferent and imperious</w:t>
      </w:r>
      <w:r>
        <w:br/>
        <w:t>At a stroke our mad poetics to confute—”</w:t>
      </w:r>
      <w:r>
        <w:br/>
        <w:t xml:space="preserve">  and—“are we then so serious?”</w:t>
      </w:r>
      <w:r>
        <w:br/>
        <w:t>Thou hast nor youth nor age</w:t>
      </w:r>
      <w:r>
        <w:br/>
        <w:t>But a</w:t>
      </w:r>
      <w:r>
        <w:t>s it were an after dinner sleep</w:t>
      </w:r>
      <w:r>
        <w:br/>
        <w:t>Dreaming of both.</w:t>
      </w:r>
      <w:r>
        <w:br/>
        <w:t>Here</w:t>
      </w:r>
      <w:r w:rsidR="00A509DD">
        <w:t xml:space="preserve"> I </w:t>
      </w:r>
      <w:r>
        <w:t>am, an old man in a dry month,</w:t>
      </w:r>
      <w:r>
        <w:br/>
        <w:t>Being read to by a boy, waiting for rain.</w:t>
      </w:r>
      <w:r>
        <w:br/>
        <w:t>I was neither at the hot gates</w:t>
      </w:r>
      <w:r>
        <w:br/>
        <w:t>Nor fought in the warm rain</w:t>
      </w:r>
      <w:r>
        <w:br/>
        <w:t>Nor knee deep in the salt marsh, heaving a cutlass,</w:t>
      </w:r>
      <w:r>
        <w:br/>
        <w:t>Bitten by flies</w:t>
      </w:r>
      <w:r>
        <w:t>, fought.</w:t>
      </w:r>
      <w:r>
        <w:br/>
        <w:t>My house is a decayed house,</w:t>
      </w:r>
      <w:r>
        <w:br/>
        <w:t>And the jew squats on the window sill, the owner,</w:t>
      </w:r>
      <w:r>
        <w:br/>
        <w:t>Spawned in some estaminet of antwerp,</w:t>
      </w:r>
      <w:r>
        <w:br/>
        <w:t>Blistered in brussels, patched and peeled in london.</w:t>
      </w:r>
      <w:r>
        <w:br/>
        <w:t>The goat coughs at night in the field overhead;</w:t>
      </w:r>
      <w:r>
        <w:br/>
        <w:t>Rocks, moss, stonecrop, iron</w:t>
      </w:r>
      <w:r>
        <w:t>, merds.</w:t>
      </w:r>
      <w:r>
        <w:br/>
        <w:t>The woman keeps the kitchen, makes tea,</w:t>
      </w:r>
      <w:r>
        <w:br/>
        <w:t>Sneezes at evening, poking the peevish gutter.</w:t>
      </w:r>
      <w:r>
        <w:br/>
        <w:t xml:space="preserve">                   </w:t>
      </w:r>
      <w:r w:rsidR="00A509DD">
        <w:t xml:space="preserve"> I </w:t>
      </w:r>
      <w:r>
        <w:t>an old man,</w:t>
      </w:r>
      <w:r>
        <w:br/>
        <w:t>A dull head among windy spaces.</w:t>
      </w:r>
      <w:r>
        <w:br/>
        <w:t>Signs are taken for wonders. “we would see a sign</w:t>
      </w:r>
      <w:r>
        <w:br/>
      </w:r>
    </w:p>
    <w:p w14:paraId="0B029A2A" w14:textId="77777777" w:rsidR="00F17C81" w:rsidRDefault="00F17C81">
      <w:pPr>
        <w:rPr>
          <w:rFonts w:hint="eastAsia"/>
        </w:rPr>
      </w:pPr>
      <w:r>
        <w:rPr>
          <w:rFonts w:hint="eastAsia"/>
        </w:rPr>
        <w:br w:type="page"/>
      </w:r>
    </w:p>
    <w:p w14:paraId="3C8E0ACB" w14:textId="6F5D235A" w:rsidR="00F17C81" w:rsidRDefault="00C50058">
      <w:pPr>
        <w:rPr>
          <w:rFonts w:hint="eastAsia"/>
        </w:rPr>
      </w:pPr>
      <w:r>
        <w:br/>
        <w:t>Young are red and pustular</w:t>
      </w:r>
      <w:r>
        <w:br/>
        <w:t>Clutching piacul</w:t>
      </w:r>
      <w:r>
        <w:t>ative pence.</w:t>
      </w:r>
      <w:r>
        <w:br/>
        <w:t>Under the penitential gates</w:t>
      </w:r>
      <w:r>
        <w:br/>
        <w:t>Sustained by staring seraphim</w:t>
      </w:r>
      <w:r>
        <w:br/>
        <w:t>Where the souls of the devout</w:t>
      </w:r>
      <w:r>
        <w:br/>
        <w:t>Burn invisible and dim.</w:t>
      </w:r>
      <w:r>
        <w:br/>
        <w:t>Along the garden-wall the bees</w:t>
      </w:r>
      <w:r>
        <w:br/>
        <w:t>With hairy bellies pass between</w:t>
      </w:r>
      <w:r>
        <w:br/>
        <w:t>The staminate and pistilate,</w:t>
      </w:r>
      <w:r>
        <w:br/>
        <w:t>Blest office of the epicene.</w:t>
      </w:r>
      <w:r>
        <w:br/>
        <w:t>Sweeney sh</w:t>
      </w:r>
      <w:r>
        <w:t>ifts from ham to ham</w:t>
      </w:r>
      <w:r>
        <w:br/>
        <w:t>Stirring the water in his bath.</w:t>
      </w:r>
      <w:r>
        <w:br/>
        <w:t>The masters of the subtle schools</w:t>
      </w:r>
      <w:r>
        <w:br/>
        <w:t>Are controversial, polymath.</w:t>
      </w:r>
      <w:r>
        <w:br/>
        <w:t>And the trees about me,</w:t>
      </w:r>
      <w:r>
        <w:br/>
        <w:t>Let them be dry and leafless; let the rocks</w:t>
      </w:r>
      <w:r>
        <w:br/>
        <w:t>Groan with continual surges; and behind me,</w:t>
      </w:r>
      <w:r>
        <w:br/>
        <w:t>Make all a desolation. look,</w:t>
      </w:r>
      <w:r>
        <w:t xml:space="preserve"> look, wenches!</w:t>
      </w:r>
      <w:r>
        <w:br/>
        <w:t>Paint me a cavernous waste shore</w:t>
      </w:r>
      <w:r>
        <w:br/>
        <w:t>Cast in the unstilled cyclades,</w:t>
      </w:r>
      <w:r>
        <w:br/>
        <w:t>Paint me the bold anfractuous rocks</w:t>
      </w:r>
      <w:r>
        <w:br/>
        <w:t>Faced by the snarled and yelping seas.</w:t>
      </w:r>
      <w:r>
        <w:br/>
        <w:t>Display me aeolus above</w:t>
      </w:r>
      <w:r>
        <w:br/>
        <w:t>Reviewing the insurgent gales</w:t>
      </w:r>
      <w:r>
        <w:br/>
        <w:t>Which tangle ariadne’s hair</w:t>
      </w:r>
      <w:r>
        <w:br/>
        <w:t>And swell with has</w:t>
      </w:r>
      <w:r>
        <w:t>te the perjured sails.</w:t>
      </w:r>
      <w:r>
        <w:br/>
        <w:t>Morning stirs the feet and hands</w:t>
      </w:r>
      <w:r>
        <w:br/>
        <w:t>(nausicaa and polypheme),</w:t>
      </w:r>
      <w:r>
        <w:br/>
        <w:t>Gesture of orang-outang</w:t>
      </w:r>
      <w:r>
        <w:br/>
        <w:t>Rises from the sheets in steam.</w:t>
      </w:r>
      <w:r>
        <w:br/>
        <w:t>This</w:t>
      </w:r>
      <w:r w:rsidR="00F17C81">
        <w:t xml:space="preserve"> withered root of knots of hair</w:t>
      </w:r>
      <w:r>
        <w:br/>
      </w:r>
    </w:p>
    <w:p w14:paraId="43B3C62A" w14:textId="77777777" w:rsidR="00F17C81" w:rsidRDefault="00F17C81">
      <w:pPr>
        <w:rPr>
          <w:rFonts w:hint="eastAsia"/>
        </w:rPr>
      </w:pPr>
      <w:r>
        <w:rPr>
          <w:rFonts w:hint="eastAsia"/>
        </w:rPr>
        <w:br w:type="page"/>
      </w:r>
    </w:p>
    <w:p w14:paraId="672E82CA" w14:textId="16CE69AB" w:rsidR="005624E5" w:rsidRDefault="00C50058">
      <w:pPr>
        <w:rPr>
          <w:rFonts w:hint="eastAsia"/>
        </w:rPr>
      </w:pPr>
      <w:r>
        <w:br/>
        <w:t>Elain, among some talk of you and me,</w:t>
      </w:r>
      <w:r>
        <w:br/>
        <w:t xml:space="preserve">Would it have been </w:t>
      </w:r>
      <w:proofErr w:type="spellStart"/>
      <w:r>
        <w:t>worth while</w:t>
      </w:r>
      <w:proofErr w:type="spellEnd"/>
      <w:r>
        <w:t>,</w:t>
      </w:r>
      <w:r>
        <w:br/>
        <w:t>To have</w:t>
      </w:r>
      <w:r>
        <w:t xml:space="preserve"> bitten off the matter with a smile,</w:t>
      </w:r>
      <w:r>
        <w:br/>
        <w:t>To have squeezed the universe into a ball</w:t>
      </w:r>
      <w:r>
        <w:br/>
        <w:t>To roll it toward some overwhelming question,</w:t>
      </w:r>
      <w:r>
        <w:br/>
        <w:t>To say: “</w:t>
      </w:r>
      <w:proofErr w:type="spellStart"/>
      <w:r>
        <w:t>i</w:t>
      </w:r>
      <w:proofErr w:type="spellEnd"/>
      <w:r>
        <w:t xml:space="preserve"> am </w:t>
      </w:r>
      <w:proofErr w:type="spellStart"/>
      <w:r>
        <w:t>lazarus</w:t>
      </w:r>
      <w:proofErr w:type="spellEnd"/>
      <w:r>
        <w:t>, come from the dead,</w:t>
      </w:r>
      <w:r>
        <w:br/>
        <w:t>Come back to tell you all,</w:t>
      </w:r>
      <w:r w:rsidR="00A509DD">
        <w:t xml:space="preserve"> I </w:t>
      </w:r>
      <w:r>
        <w:t>shall tell you all”—</w:t>
      </w:r>
      <w:r>
        <w:br/>
        <w:t>If one, settling a pillow by her head,</w:t>
      </w:r>
      <w:r>
        <w:br/>
        <w:t xml:space="preserve">  should say: “that is not what</w:t>
      </w:r>
      <w:r w:rsidR="00A509DD">
        <w:t xml:space="preserve"> I </w:t>
      </w:r>
      <w:r>
        <w:t>meant at all;</w:t>
      </w:r>
      <w:r>
        <w:br/>
        <w:t xml:space="preserve">  that is not it, at all.”</w:t>
      </w:r>
      <w:r>
        <w:br/>
        <w:t>And would it have been worth it, after all,</w:t>
      </w:r>
      <w:r>
        <w:br/>
        <w:t>Would it have been worth while,</w:t>
      </w:r>
      <w:r>
        <w:br/>
        <w:t>After the sunsets and the dooryards and the sprinkled streets,</w:t>
      </w:r>
      <w:r>
        <w:br/>
        <w:t>After the novels, after the teacups, afte</w:t>
      </w:r>
      <w:r>
        <w:t>r the skirts that trail along the floor—</w:t>
      </w:r>
      <w:r>
        <w:br/>
        <w:t>And this, and so much more?—</w:t>
      </w:r>
      <w:r>
        <w:br/>
        <w:t>It is impossible to say just what</w:t>
      </w:r>
      <w:r w:rsidR="00A509DD">
        <w:t xml:space="preserve"> I </w:t>
      </w:r>
      <w:r>
        <w:t>mean!</w:t>
      </w:r>
      <w:r>
        <w:br/>
        <w:t>But as if a magic lantern threw the nerves in patterns on a screen:</w:t>
      </w:r>
      <w:r>
        <w:br/>
        <w:t>Would it have been worth while</w:t>
      </w:r>
      <w:r>
        <w:br/>
        <w:t>If one, settling a pillow or throwing off a s</w:t>
      </w:r>
      <w:r>
        <w:t>hawl,</w:t>
      </w:r>
      <w:r>
        <w:br/>
        <w:t>And turning toward the window, should say</w:t>
      </w:r>
    </w:p>
    <w:sectPr w:rsidR="005624E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Big Calson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20750"/>
    <w:rsid w:val="00034616"/>
    <w:rsid w:val="0006063C"/>
    <w:rsid w:val="0015074B"/>
    <w:rsid w:val="0029639D"/>
    <w:rsid w:val="00326F90"/>
    <w:rsid w:val="00400BD6"/>
    <w:rsid w:val="00473D75"/>
    <w:rsid w:val="00486A6C"/>
    <w:rsid w:val="00560F54"/>
    <w:rsid w:val="005624E5"/>
    <w:rsid w:val="006A3D48"/>
    <w:rsid w:val="008415E8"/>
    <w:rsid w:val="008449E8"/>
    <w:rsid w:val="00857E65"/>
    <w:rsid w:val="008749D2"/>
    <w:rsid w:val="0099138C"/>
    <w:rsid w:val="009B250B"/>
    <w:rsid w:val="009E3204"/>
    <w:rsid w:val="00A509DD"/>
    <w:rsid w:val="00AA1D8D"/>
    <w:rsid w:val="00B47730"/>
    <w:rsid w:val="00C50058"/>
    <w:rsid w:val="00CB0664"/>
    <w:rsid w:val="00D1069F"/>
    <w:rsid w:val="00ED232A"/>
    <w:rsid w:val="00F04AB8"/>
    <w:rsid w:val="00F17C8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9EA9D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C693F"/>
    <w:rPr>
      <w:rFonts w:ascii="Big Calson" w:hAnsi="Big Calso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E9988ED-B965-C949-BEE9-264FD6541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98</Pages>
  <Words>13157</Words>
  <Characters>74999</Characters>
  <Application>Microsoft Macintosh Word</Application>
  <DocSecurity>0</DocSecurity>
  <Lines>624</Lines>
  <Paragraphs>175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87981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Ruby Childs</cp:lastModifiedBy>
  <cp:revision>19</cp:revision>
  <dcterms:created xsi:type="dcterms:W3CDTF">2013-12-23T23:15:00Z</dcterms:created>
  <dcterms:modified xsi:type="dcterms:W3CDTF">2016-12-07T21:33:00Z</dcterms:modified>
  <cp:category/>
</cp:coreProperties>
</file>