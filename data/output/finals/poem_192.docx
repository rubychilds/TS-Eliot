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3BA9" w14:textId="77777777" w:rsidR="00C667E9" w:rsidRDefault="00C667E9">
      <w:pPr>
        <w:rPr>
          <w:rFonts w:ascii="Big Caslon Medium" w:hAnsi="Big Caslon Medium" w:cs="Big Caslon Medium"/>
          <w:sz w:val="36"/>
          <w:szCs w:val="36"/>
        </w:rPr>
      </w:pPr>
    </w:p>
    <w:p w14:paraId="25259245" w14:textId="77777777" w:rsidR="00C667E9" w:rsidRDefault="00C667E9">
      <w:pPr>
        <w:rPr>
          <w:rFonts w:ascii="Big Caslon Medium" w:hAnsi="Big Caslon Medium" w:cs="Big Caslon Medium"/>
          <w:sz w:val="36"/>
          <w:szCs w:val="36"/>
        </w:rPr>
      </w:pPr>
    </w:p>
    <w:p w14:paraId="2D692CAC" w14:textId="77777777" w:rsidR="0009718A" w:rsidRPr="00C667E9" w:rsidRDefault="00C667E9">
      <w:pPr>
        <w:rPr>
          <w:rFonts w:ascii="Big Caslon Medium" w:hAnsi="Big Caslon Medium" w:cs="Big Caslon Medium"/>
          <w:sz w:val="36"/>
          <w:szCs w:val="36"/>
        </w:rPr>
      </w:pPr>
      <w:r w:rsidRPr="00C667E9">
        <w:rPr>
          <w:rFonts w:ascii="Big Caslon Medium" w:hAnsi="Big Caslon Medium" w:cs="Big Caslon Medium"/>
          <w:sz w:val="36"/>
          <w:szCs w:val="36"/>
        </w:rPr>
        <w:t>Ed candle-flame</w:t>
      </w:r>
      <w:bookmarkStart w:id="0" w:name="_GoBack"/>
      <w:bookmarkEnd w:id="0"/>
      <w:r w:rsidRPr="00C667E9">
        <w:rPr>
          <w:rFonts w:ascii="Big Caslon Medium" w:hAnsi="Big Caslon Medium" w:cs="Big Caslon Medium"/>
          <w:sz w:val="36"/>
          <w:szCs w:val="36"/>
        </w:rPr>
        <w:t>s,</w:t>
      </w:r>
      <w:r w:rsidRPr="00C667E9">
        <w:rPr>
          <w:rFonts w:ascii="Big Caslon Medium" w:hAnsi="Big Caslon Medium" w:cs="Big Caslon Medium"/>
          <w:sz w:val="36"/>
          <w:szCs w:val="36"/>
        </w:rPr>
        <w:br/>
        <w:t>Flung their smoke into the laquearia,</w:t>
      </w:r>
      <w:r w:rsidRPr="00C667E9">
        <w:rPr>
          <w:rFonts w:ascii="Big Caslon Medium" w:hAnsi="Big Caslon Medium" w:cs="Big Caslon Medium"/>
          <w:sz w:val="36"/>
          <w:szCs w:val="36"/>
        </w:rPr>
        <w:br/>
        <w:t>Stirring the pattern on the coffered ceiling.</w:t>
      </w:r>
      <w:r w:rsidRPr="00C667E9">
        <w:rPr>
          <w:rFonts w:ascii="Big Caslon Medium" w:hAnsi="Big Caslon Medium" w:cs="Big Caslon Medium"/>
          <w:sz w:val="36"/>
          <w:szCs w:val="36"/>
        </w:rPr>
        <w:br/>
        <w:t>Huge sea-wood fed with copper</w:t>
      </w:r>
      <w:r w:rsidRPr="00C667E9">
        <w:rPr>
          <w:rFonts w:ascii="Big Caslon Medium" w:hAnsi="Big Caslon Medium" w:cs="Big Caslon Medium"/>
          <w:sz w:val="36"/>
          <w:szCs w:val="36"/>
        </w:rPr>
        <w:br/>
        <w:t>Burned green and orange, framed by the coloured stone,</w:t>
      </w:r>
      <w:r w:rsidRPr="00C667E9">
        <w:rPr>
          <w:rFonts w:ascii="Big Caslon Medium" w:hAnsi="Big Caslon Medium" w:cs="Big Caslon Medium"/>
          <w:sz w:val="36"/>
          <w:szCs w:val="36"/>
        </w:rPr>
        <w:br/>
        <w:t>In which sad light a car</w:t>
      </w:r>
      <w:r w:rsidR="00F723CE" w:rsidRPr="00C667E9">
        <w:rPr>
          <w:rFonts w:ascii="Big Caslon Medium" w:hAnsi="Big Caslon Medium" w:cs="Big Caslon Medium"/>
          <w:sz w:val="36"/>
          <w:szCs w:val="36"/>
        </w:rPr>
        <w:t>ve</w:t>
      </w:r>
      <w:r w:rsidRPr="00C667E9">
        <w:rPr>
          <w:rFonts w:ascii="Big Caslon Medium" w:hAnsi="Big Caslon Medium" w:cs="Big Caslon Medium"/>
          <w:sz w:val="36"/>
          <w:szCs w:val="36"/>
        </w:rPr>
        <w:t>d dolphin swam.</w:t>
      </w:r>
      <w:r w:rsidRPr="00C667E9">
        <w:rPr>
          <w:rFonts w:ascii="Big Caslon Medium" w:hAnsi="Big Caslon Medium" w:cs="Big Caslon Medium"/>
          <w:sz w:val="36"/>
          <w:szCs w:val="36"/>
        </w:rPr>
        <w:br/>
        <w:t xml:space="preserve">Above the antique mantel </w:t>
      </w:r>
      <w:r w:rsidRPr="00C667E9">
        <w:rPr>
          <w:rFonts w:ascii="Big Caslon Medium" w:hAnsi="Big Caslon Medium" w:cs="Big Caslon Medium"/>
          <w:sz w:val="36"/>
          <w:szCs w:val="36"/>
        </w:rPr>
        <w:t>was displayed</w:t>
      </w:r>
      <w:r w:rsidRPr="00C667E9">
        <w:rPr>
          <w:rFonts w:ascii="Big Caslon Medium" w:hAnsi="Big Caslon Medium" w:cs="Big Caslon Medium"/>
          <w:sz w:val="36"/>
          <w:szCs w:val="36"/>
        </w:rPr>
        <w:br/>
        <w:t>As though a window gave upon the sylvan scene</w:t>
      </w:r>
      <w:r w:rsidRPr="00C667E9">
        <w:rPr>
          <w:rFonts w:ascii="Big Caslon Medium" w:hAnsi="Big Caslon Medium" w:cs="Big Caslon Medium"/>
          <w:sz w:val="36"/>
          <w:szCs w:val="36"/>
        </w:rPr>
        <w:br/>
        <w:t>The change of philomel, by the barbarous king</w:t>
      </w:r>
      <w:r w:rsidRPr="00C667E9">
        <w:rPr>
          <w:rFonts w:ascii="Big Caslon Medium" w:hAnsi="Big Caslon Medium" w:cs="Big Caslon Medium"/>
          <w:sz w:val="36"/>
          <w:szCs w:val="36"/>
        </w:rPr>
        <w:br/>
        <w:t>So rudely forced; yet there the nightingale</w:t>
      </w:r>
      <w:r w:rsidRPr="00C667E9">
        <w:rPr>
          <w:rFonts w:ascii="Big Caslon Medium" w:hAnsi="Big Caslon Medium" w:cs="Big Caslon Medium"/>
          <w:sz w:val="36"/>
          <w:szCs w:val="36"/>
        </w:rPr>
        <w:br/>
        <w:t>Filled all the desert with inviolable voice</w:t>
      </w:r>
      <w:r w:rsidRPr="00C667E9">
        <w:rPr>
          <w:rFonts w:ascii="Big Caslon Medium" w:hAnsi="Big Caslon Medium" w:cs="Big Caslon Medium"/>
          <w:sz w:val="36"/>
          <w:szCs w:val="36"/>
        </w:rPr>
        <w:br/>
        <w:t>And still she cried, and still the world pursues,</w:t>
      </w:r>
      <w:r w:rsidRPr="00C667E9">
        <w:rPr>
          <w:rFonts w:ascii="Big Caslon Medium" w:hAnsi="Big Caslon Medium" w:cs="Big Caslon Medium"/>
          <w:sz w:val="36"/>
          <w:szCs w:val="36"/>
        </w:rPr>
        <w:br/>
        <w:t>"jug jug" to</w:t>
      </w:r>
      <w:r w:rsidRPr="00C667E9">
        <w:rPr>
          <w:rFonts w:ascii="Big Caslon Medium" w:hAnsi="Big Caslon Medium" w:cs="Big Caslon Medium"/>
          <w:sz w:val="36"/>
          <w:szCs w:val="36"/>
        </w:rPr>
        <w:t xml:space="preserve"> dirty ears.</w:t>
      </w:r>
      <w:r w:rsidRPr="00C667E9">
        <w:rPr>
          <w:rFonts w:ascii="Big Caslon Medium" w:hAnsi="Big Caslon Medium" w:cs="Big Caslon Medium"/>
          <w:sz w:val="36"/>
          <w:szCs w:val="36"/>
        </w:rPr>
        <w:br/>
        <w:t>And other withered stumps of time</w:t>
      </w:r>
      <w:r w:rsidRPr="00C667E9">
        <w:rPr>
          <w:rFonts w:ascii="Big Caslon Medium" w:hAnsi="Big Caslon Medium" w:cs="Big Caslon Medium"/>
          <w:sz w:val="36"/>
          <w:szCs w:val="36"/>
        </w:rPr>
        <w:br/>
        <w:t>Were told upon the walls; staring forms</w:t>
      </w:r>
      <w:r w:rsidRPr="00C667E9">
        <w:rPr>
          <w:rFonts w:ascii="Big Caslon Medium" w:hAnsi="Big Caslon Medium" w:cs="Big Caslon Medium"/>
          <w:sz w:val="36"/>
          <w:szCs w:val="36"/>
        </w:rPr>
        <w:br/>
        <w:t>Leaned out, leaning, hushing the room enclosed.</w:t>
      </w:r>
      <w:r w:rsidRPr="00C667E9">
        <w:rPr>
          <w:rFonts w:ascii="Big Caslon Medium" w:hAnsi="Big Caslon Medium" w:cs="Big Caslon Medium"/>
          <w:sz w:val="36"/>
          <w:szCs w:val="36"/>
        </w:rPr>
        <w:br/>
        <w:t>Footsteps shuffled on the stair.</w:t>
      </w:r>
      <w:r w:rsidRPr="00C667E9">
        <w:rPr>
          <w:rFonts w:ascii="Big Caslon Medium" w:hAnsi="Big Caslon Medium" w:cs="Big Caslon Medium"/>
          <w:sz w:val="36"/>
          <w:szCs w:val="36"/>
        </w:rPr>
        <w:br/>
        <w:t>Under the firelight, under the brush, her hair</w:t>
      </w:r>
      <w:r w:rsidRPr="00C667E9">
        <w:rPr>
          <w:rFonts w:ascii="Big Caslon Medium" w:hAnsi="Big Caslon Medium" w:cs="Big Caslon Medium"/>
          <w:sz w:val="36"/>
          <w:szCs w:val="36"/>
        </w:rPr>
        <w:br/>
        <w:t>Spread out in fiery points</w:t>
      </w:r>
      <w:r w:rsidRPr="00C667E9">
        <w:rPr>
          <w:rFonts w:ascii="Big Caslon Medium" w:hAnsi="Big Caslon Medium" w:cs="Big Caslon Medium"/>
          <w:sz w:val="36"/>
          <w:szCs w:val="36"/>
        </w:rPr>
        <w:br/>
        <w:t>Glowed into wo</w:t>
      </w:r>
      <w:r w:rsidRPr="00C667E9">
        <w:rPr>
          <w:rFonts w:ascii="Big Caslon Medium" w:hAnsi="Big Caslon Medium" w:cs="Big Caslon Medium"/>
          <w:sz w:val="36"/>
          <w:szCs w:val="36"/>
        </w:rPr>
        <w:t>rds, then would be savagely still.</w:t>
      </w:r>
    </w:p>
    <w:sectPr w:rsidR="0009718A" w:rsidRPr="00C66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18A"/>
    <w:rsid w:val="0015074B"/>
    <w:rsid w:val="0029639D"/>
    <w:rsid w:val="00326F90"/>
    <w:rsid w:val="00AA1D8D"/>
    <w:rsid w:val="00B47730"/>
    <w:rsid w:val="00C667E9"/>
    <w:rsid w:val="00CB0664"/>
    <w:rsid w:val="00F723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43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BFBD0-CEA9-A84F-A172-11EDD235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2</cp:revision>
  <dcterms:created xsi:type="dcterms:W3CDTF">2013-12-23T23:15:00Z</dcterms:created>
  <dcterms:modified xsi:type="dcterms:W3CDTF">2016-12-07T02:25:00Z</dcterms:modified>
  <cp:category/>
</cp:coreProperties>
</file>