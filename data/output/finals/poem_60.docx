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5E51C" w14:textId="77777777" w:rsidR="00B942F5" w:rsidRDefault="00B942F5"/>
    <w:p w14:paraId="71833C7C" w14:textId="77777777" w:rsidR="00B942F5" w:rsidRDefault="00B942F5"/>
    <w:p w14:paraId="7502EBD6" w14:textId="77777777" w:rsidR="00A83BBA" w:rsidRDefault="00DC4CDF">
      <w:pPr>
        <w:rPr>
          <w:rFonts w:hint="eastAsia"/>
        </w:rPr>
      </w:pPr>
      <w:bookmarkStart w:id="0" w:name="_GoBack"/>
      <w:bookmarkEnd w:id="0"/>
      <w:r>
        <w:t>He common wind,</w:t>
      </w:r>
      <w:r>
        <w:br/>
        <w:t>Too strange to each other for misunderstanding,</w:t>
      </w:r>
      <w:r>
        <w:br/>
        <w:t>In concord at this intersection time</w:t>
      </w:r>
      <w:r>
        <w:br/>
        <w:t>Of meeting nowhere, no before and after,</w:t>
      </w:r>
      <w:r>
        <w:br/>
        <w:t>We trod the pavement in a dead patrol.</w:t>
      </w:r>
      <w:r>
        <w:br/>
        <w:t>I said: "the wonder that i feel is easy,</w:t>
      </w:r>
      <w:r>
        <w:br/>
        <w:t>Yet ease is cause of wonder. therefore speak:</w:t>
      </w:r>
      <w:r>
        <w:br/>
        <w:t>I may not comprehend, may not remember."</w:t>
      </w:r>
      <w:r>
        <w:br/>
        <w:t>And he: "I am not eager to rehearse"</w:t>
      </w:r>
      <w:r>
        <w:br/>
        <w:t>My thoughts and theory which you have forgotten.</w:t>
      </w:r>
      <w:r>
        <w:br/>
        <w:t>These things have served their purpose: let them be.</w:t>
      </w:r>
      <w:r>
        <w:br/>
        <w:t>So with your own, and pray they be forgiven</w:t>
      </w:r>
      <w:r>
        <w:br/>
        <w:t>By others, as I pray you to forgive</w:t>
      </w:r>
      <w:r>
        <w:br/>
        <w:t>Both bad and good. last season's fruit is eaten</w:t>
      </w:r>
      <w:r>
        <w:br/>
        <w:t>And the fullfed beast shall kick the empty pail.</w:t>
      </w:r>
      <w:r>
        <w:br/>
        <w:t>For last year's words belong to last year's language</w:t>
      </w:r>
      <w:r>
        <w:br/>
        <w:t>And next year's words await another voice.</w:t>
      </w:r>
      <w:r>
        <w:br/>
        <w:t>But, as the passage now presents no hindrance</w:t>
      </w:r>
      <w:r>
        <w:br/>
        <w:t>To the spirit unappeased and peregrine</w:t>
      </w:r>
      <w:r>
        <w:br/>
        <w:t>Between two worlds become much like each other,</w:t>
      </w:r>
      <w:r>
        <w:br/>
        <w:t>So I find words I never</w:t>
      </w:r>
    </w:p>
    <w:sectPr w:rsidR="00A83B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ig Calso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3BBA"/>
    <w:rsid w:val="00AA1D8D"/>
    <w:rsid w:val="00B47730"/>
    <w:rsid w:val="00B942F5"/>
    <w:rsid w:val="00CB0664"/>
    <w:rsid w:val="00DC4C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9C9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Big Calson" w:hAnsi="Big Calso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8E70C4-8C91-6842-82B5-62C6B3EC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3</cp:revision>
  <dcterms:created xsi:type="dcterms:W3CDTF">2013-12-23T23:15:00Z</dcterms:created>
  <dcterms:modified xsi:type="dcterms:W3CDTF">2016-12-07T02:37:00Z</dcterms:modified>
  <cp:category/>
</cp:coreProperties>
</file>