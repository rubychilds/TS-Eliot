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CD3D6" w14:textId="77777777" w:rsidR="009E6A57" w:rsidRDefault="009E6A57"/>
    <w:p w14:paraId="2A86E95D" w14:textId="77777777" w:rsidR="00633D7E" w:rsidRDefault="00AC0CA5">
      <w:pPr>
        <w:rPr>
          <w:rFonts w:hint="eastAsia"/>
        </w:rPr>
      </w:pPr>
      <w:bookmarkStart w:id="0" w:name="_GoBack"/>
      <w:bookmarkEnd w:id="0"/>
      <w:r>
        <w:t>Piness. I have said before</w:t>
      </w:r>
      <w:r>
        <w:br/>
        <w:t>That the past experience revived in the meaning</w:t>
      </w:r>
      <w:r>
        <w:br/>
        <w:t>Is not the experience of one life only</w:t>
      </w:r>
      <w:r>
        <w:br/>
        <w:t>But of many generations - not forgetting</w:t>
      </w:r>
      <w:r>
        <w:br/>
        <w:t>Something that is probably quite ineffable:</w:t>
      </w:r>
      <w:r>
        <w:br/>
        <w:t>The backward look behind the assurance</w:t>
      </w:r>
      <w:r>
        <w:br/>
        <w:t>Of recorded history, the backward half-look</w:t>
      </w:r>
      <w:r>
        <w:br/>
        <w:t>Over the shoulder, towards the primitive terror.</w:t>
      </w:r>
      <w:r>
        <w:br/>
        <w:t>Now, we come to discover that the moments of agony</w:t>
      </w:r>
      <w:r>
        <w:br/>
        <w:t>(whether, or not, due to misunderstanding,</w:t>
      </w:r>
      <w:r>
        <w:br/>
        <w:t>Having hoped for the wrong things or dreaded the wrong things,</w:t>
      </w:r>
      <w:r>
        <w:br/>
        <w:t>Is not in question) are likewise permanent</w:t>
      </w:r>
      <w:r>
        <w:br/>
        <w:t>With such permanence as time has. we appreciate this better</w:t>
      </w:r>
      <w:r>
        <w:br/>
        <w:t>In the agony of others, nearly experienced,</w:t>
      </w:r>
      <w:r>
        <w:br/>
        <w:t>Involving ourselves, than in our own.</w:t>
      </w:r>
      <w:r>
        <w:br/>
        <w:t>For our own past is covered by the currents of action,</w:t>
      </w:r>
      <w:r>
        <w:br/>
        <w:t>But the torment of others remains an experience</w:t>
      </w:r>
      <w:r>
        <w:br/>
        <w:t>Unqualified, unworn by subsequent attrition.</w:t>
      </w:r>
      <w:r>
        <w:br/>
        <w:t>People change, and smile: but the agony abides.</w:t>
      </w:r>
      <w:r>
        <w:br/>
        <w:t>Time the destroyer is time the preserver,</w:t>
      </w:r>
      <w:r>
        <w:br/>
        <w:t>Like the river with its car</w:t>
      </w:r>
    </w:p>
    <w:sectPr w:rsidR="00633D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ig Calso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3D7E"/>
    <w:rsid w:val="009E6A57"/>
    <w:rsid w:val="00AA1D8D"/>
    <w:rsid w:val="00AC0CA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5D7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Big Calson" w:hAnsi="Big Calson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C845A4-1223-3746-90BC-FCF10C76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Ruby Childs</cp:lastModifiedBy>
  <cp:revision>3</cp:revision>
  <dcterms:created xsi:type="dcterms:W3CDTF">2013-12-23T23:15:00Z</dcterms:created>
  <dcterms:modified xsi:type="dcterms:W3CDTF">2016-12-07T02:37:00Z</dcterms:modified>
  <cp:category/>
</cp:coreProperties>
</file>